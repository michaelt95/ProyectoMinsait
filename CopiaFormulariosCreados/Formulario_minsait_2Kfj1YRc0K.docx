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1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w:p><w:pPr><w:pStyle w:val="13"/><w:tabs><w:tab w:val="right" w:pos="9639"/><w:tab w:val="clear" w:pos="4252"/><w:tab w:val="clear" w:pos="8504"/></w:tabs><w:spacing w:before="0"/><w:jc w:val="left"/><w:rPr><w:color w:val="1A3B47" w:themeColor="text1"/><w14:textFill><w14:solidFill><w14:schemeClr w14:val="tx1"/></w14:solidFill></w14:textFill></w:rPr></w:pPr></w:p><w:p><w:r><w:rPr><w:sz w:val="16"/><w:lang w:eastAsia="es-ES"/></w:rPr><w:drawing><wp:anchor distT="0" distB="0" distL="114300" distR="114300" simplePos="0" relativeHeight="251664384" behindDoc="0" locked="0" layoutInCell="1" allowOverlap="1"><wp:simplePos x="0" y="0"/><wp:positionH relativeFrom="column"><wp:posOffset>4141470</wp:posOffset></wp:positionH><wp:positionV relativeFrom="paragraph"><wp:posOffset>41275</wp:posOffset></wp:positionV><wp:extent cx="1920875" cy="415925"/><wp:effectExtent l="0" t="0" r="0" b="0"/><wp:wrapNone/><wp:docPr id="25" name="Imagen 13"/><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5" name="Imagen 13"/><pic:cNvPicPr><a:picLocks noChangeAspect="1"/></pic:cNvPicPr></pic:nvPicPr><pic:blipFill><a:blip r:embed="rId6"><a:lum/></a:blip><a:stretch><a:fillRect/></a:stretch></pic:blipFill><pic:spPr><a:xfrm><a:off x="0" y="0"/><a:ext cx="1920875" cy="415925"/></a:xfrm><a:prstGeom prst="rect"><a:avLst/></a:prstGeom></pic:spPr></pic:pic></a:graphicData></a:graphic></wp:anchor></w:drawing></w:r><w:r><w:rPr><w:sz w:val="16"/><w:lang w:eastAsia="es-ES"/></w:rPr><mc:AlternateContent><mc:Choice Requires="wps"><w:drawing><wp:anchor distT="0" distB="0" distL="114300" distR="114300" simplePos="0" relativeHeight="251665408" behindDoc="0" locked="0" layoutInCell="1" allowOverlap="1"><wp:simplePos x="0" y="0"/><wp:positionH relativeFrom="column"><wp:posOffset>3175</wp:posOffset></wp:positionH><wp:positionV relativeFrom="paragraph"><wp:posOffset>1270</wp:posOffset></wp:positionV><wp:extent cx="1439545" cy="287020"/><wp:effectExtent l="0" t="0" r="8255" b="0"/><wp:wrapNone/><wp:docPr id="1" name="Freeform 5"/><wp:cNvGraphicFramePr/><a:graphic xmlns:a="http://schemas.openxmlformats.org/drawingml/2006/main"><a:graphicData uri="http://schemas.microsoft.com/office/word/2010/wordprocessingShape"><wps:wsp><wps:cNvSpPr><a:spLocks noEditPoints="1"/></wps:cNvSpPr><wps:spPr bwMode="auto"><a:xfrm><a:off x="0" y="0"/><a:ext cx="1439659" cy="287079"/></a:xfrm><a:custGeom><a:avLst/><a:gdLst><a:gd name="T0" fmla="*/ 1051 w 1701"/><a:gd name="T1" fmla="*/ 298 h 337"/><a:gd name="T2" fmla="*/ 967 w 1701"/><a:gd name="T3" fmla="*/ 337 h 337"/><a:gd name="T4" fmla="*/ 877 w 1701"/><a:gd name="T5" fmla="*/ 262 h 337"/><a:gd name="T6" fmla="*/ 906 w 1701"/><a:gd name="T7" fmla="*/ 285 h 337"/><a:gd name="T8" fmla="*/ 991 w 1701"/><a:gd name="T9" fmla="*/ 309 h 337"/><a:gd name="T10" fmla="*/ 1033 w 1701"/><a:gd name="T11" fmla="*/ 263 h 337"/><a:gd name="T12" fmla="*/ 926 w 1701"/><a:gd name="T13" fmla="*/ 200 h 337"/><a:gd name="T14" fmla="*/ 888 w 1701"/><a:gd name="T15" fmla="*/ 112 h 337"/><a:gd name="T16" fmla="*/ 967 w 1701"/><a:gd name="T17" fmla="*/ 75 h 337"/><a:gd name="T18" fmla="*/ 1056 w 1701"/><a:gd name="T19" fmla="*/ 149 h 337"/><a:gd name="T20" fmla="*/ 1013 w 1701"/><a:gd name="T21" fmla="*/ 112 h 337"/><a:gd name="T22" fmla="*/ 925 w 1701"/><a:gd name="T23" fmla="*/ 108 h 337"/><a:gd name="T24" fmla="*/ 913 w 1701"/><a:gd name="T25" fmla="*/ 163 h 337"/><a:gd name="T26" fmla="*/ 1046 w 1701"/><a:gd name="T27" fmla="*/ 222 h 337"/><a:gd name="T28" fmla="*/ 680 w 1701"/><a:gd name="T29" fmla="*/ 86 h 337"/><a:gd name="T30" fmla="*/ 656 w 1701"/><a:gd name="T31" fmla="*/ 103 h 337"/><a:gd name="T32" fmla="*/ 656 w 1701"/><a:gd name="T33" fmla="*/ 103 h 337"/><a:gd name="T34" fmla="*/ 632 w 1701"/><a:gd name="T35" fmla="*/ 335 h 337"/><a:gd name="T36" fmla="*/ 661 w 1701"/><a:gd name="T37" fmla="*/ 137 h 337"/><a:gd name="T38" fmla="*/ 722 w 1701"/><a:gd name="T39" fmla="*/ 100 h 337"/><a:gd name="T40" fmla="*/ 783 w 1701"/><a:gd name="T41" fmla="*/ 140 h 337"/><a:gd name="T42" fmla="*/ 810 w 1701"/><a:gd name="T43" fmla="*/ 335 h 337"/><a:gd name="T44" fmla="*/ 722 w 1701"/><a:gd name="T45" fmla="*/ 75 h 337"/><a:gd name="T46" fmla="*/ 1692 w 1701"/><a:gd name="T47" fmla="*/ 298 h 337"/><a:gd name="T48" fmla="*/ 1607 w 1701"/><a:gd name="T49" fmla="*/ 256 h 337"/><a:gd name="T50" fmla="*/ 1686 w 1701"/><a:gd name="T51" fmla="*/ 101 h 337"/><a:gd name="T52" fmla="*/ 1607 w 1701"/><a:gd name="T53" fmla="*/ 78 h 337"/><a:gd name="T54" fmla="*/ 1583 w 1701"/><a:gd name="T55" fmla="*/ 257 h 337"/><a:gd name="T56" fmla="*/ 248 w 1701"/><a:gd name="T57" fmla="*/ 75 h 337"/><a:gd name="T58" fmla="*/ 181 w 1701"/><a:gd name="T59" fmla="*/ 98 h 337"/><a:gd name="T60" fmla="*/ 92 w 1701"/><a:gd name="T61" fmla="*/ 75 h 337"/><a:gd name="T62" fmla="*/ 0 w 1701"/><a:gd name="T63" fmla="*/ 164 h 337"/><a:gd name="T64" fmla="*/ 25 w 1701"/><a:gd name="T65" fmla="*/ 164 h 337"/><a:gd name="T66" fmla="*/ 57 w 1701"/><a:gd name="T67" fmla="*/ 106 h 337"/><a:gd name="T68" fmla="*/ 124 w 1701"/><a:gd name="T69" fmla="*/ 106 h 337"/><a:gd name="T70" fmla="*/ 156 w 1701"/><a:gd name="T71" fmla="*/ 164 h 337"/><a:gd name="T72" fmla="*/ 182 w 1701"/><a:gd name="T73" fmla="*/ 164 h 337"/><a:gd name="T74" fmla="*/ 214 w 1701"/><a:gd name="T75" fmla="*/ 106 h 337"/><a:gd name="T76" fmla="*/ 281 w 1701"/><a:gd name="T77" fmla="*/ 106 h 337"/><a:gd name="T78" fmla="*/ 313 w 1701"/><a:gd name="T79" fmla="*/ 164 h 337"/><a:gd name="T80" fmla="*/ 338 w 1701"/><a:gd name="T81" fmla="*/ 164 h 337"/><a:gd name="T82" fmla="*/ 1522 w 1701"/><a:gd name="T83" fmla="*/ 334 h 337"/><a:gd name="T84" fmla="*/ 1522 w 1701"/><a:gd name="T85" fmla="*/ 311 h 337"/><a:gd name="T86" fmla="*/ 1381 w 1701"/><a:gd name="T87" fmla="*/ 78 h 337"/><a:gd name="T88" fmla="*/ 1381 w 1701"/><a:gd name="T89" fmla="*/ 101 h 337"/><a:gd name="T90" fmla="*/ 1381 w 1701"/><a:gd name="T91" fmla="*/ 311 h 337"/><a:gd name="T92" fmla="*/ 1381 w 1701"/><a:gd name="T93" fmla="*/ 334 h 337"/><a:gd name="T94" fmla="*/ 415 w 1701"/><a:gd name="T95" fmla="*/ 78 h 337"/><a:gd name="T96" fmla="*/ 415 w 1701"/><a:gd name="T97" fmla="*/ 101 h 337"/><a:gd name="T98" fmla="*/ 412 w 1701"/><a:gd name="T99" fmla="*/ 311 h 337"/><a:gd name="T100" fmla="*/ 556 w 1701"/><a:gd name="T101" fmla="*/ 311 h 337"/><a:gd name="T102" fmla="*/ 1297 w 1701"/><a:gd name="T103" fmla="*/ 126 h 337"/><a:gd name="T104" fmla="*/ 1288 w 1701"/><a:gd name="T105" fmla="*/ 334 h 337"/><a:gd name="T106" fmla="*/ 1280 w 1701"/><a:gd name="T107" fmla="*/ 313 h 337"/><a:gd name="T108" fmla="*/ 1148 w 1701"/><a:gd name="T109" fmla="*/ 314 h 337"/><a:gd name="T110" fmla="*/ 1130 w 1701"/><a:gd name="T111" fmla="*/ 126 h 337"/><a:gd name="T112" fmla="*/ 1250 w 1701"/><a:gd name="T113" fmla="*/ 81 h 337"/><a:gd name="T114" fmla="*/ 1278 w 1701"/><a:gd name="T115" fmla="*/ 162 h 337"/><a:gd name="T116" fmla="*/ 1166 w 1701"/><a:gd name="T117" fmla="*/ 116 h 337"/><a:gd name="T118" fmla="*/ 1152 w 1701"/><a:gd name="T119" fmla="*/ 271 h 337"/><a:gd name="T120" fmla="*/ 1214 w 1701"/><a:gd name="T121" fmla="*/ 312 h 337"/><a:gd name="T122" fmla="*/ 1275 w 1701"/><a:gd name="T123" fmla="*/ 271 h 337"/></a:gdLst><a:ahLst/><a:cxnLst><a:cxn ang="0"><a:pos x="T0" y="T1"/></a:cxn><a:cxn ang="0"><a:pos x="T2" y="T3"/></a:cxn><a:cxn ang="0"><a:pos x="T4" y="T5"/></a:cxn><a:cxn ang="0"><a:pos x="T6" y="T7"/></a:cxn><a:cxn ang="0"><a:pos x="T8" y="T9"/></a:cxn><a:cxn ang="0"><a:pos x="T10" y="T11"/></a:cxn><a:cxn ang="0"><a:pos x="T12" y="T13"/></a:cxn><a:cxn ang="0"><a:pos x="T14" y="T15"/></a:cxn><a:cxn ang="0"><a:pos x="T16" y="T17"/></a:cxn><a:cxn ang="0"><a:pos x="T18" y="T19"/></a:cxn><a:cxn ang="0"><a:pos x="T20" y="T21"/></a:cxn><a:cxn ang="0"><a:pos x="T22" y="T23"/></a:cxn><a:cxn ang="0"><a:pos x="T24" y="T25"/></a:cxn><a:cxn ang="0"><a:pos x="T26" y="T27"/></a:cxn><a:cxn ang="0"><a:pos x="T28" y="T29"/></a:cxn><a:cxn ang="0"><a:pos x="T30" y="T31"/></a:cxn><a:cxn ang="0"><a:pos x="T32" y="T33"/></a:cxn><a:cxn ang="0"><a:pos x="T34" y="T35"/></a:cxn><a:cxn ang="0"><a:pos x="T36" y="T37"/></a:cxn><a:cxn ang="0"><a:pos x="T38" y="T39"/></a:cxn><a:cxn ang="0"><a:pos x="T40" y="T41"/></a:cxn><a:cxn ang="0"><a:pos x="T42" y="T43"/></a:cxn><a:cxn ang="0"><a:pos x="T44" y="T45"/></a:cxn><a:cxn ang="0"><a:pos x="T46" y="T47"/></a:cxn><a:cxn ang="0"><a:pos x="T48" y="T49"/></a:cxn><a:cxn ang="0"><a:pos x="T50" y="T51"/></a:cxn><a:cxn ang="0"><a:pos x="T52" y="T53"/></a:cxn><a:cxn ang="0"><a:pos x="T54" y="T55"/></a:cxn><a:cxn ang="0"><a:pos x="T56" y="T57"/></a:cxn><a:cxn ang="0"><a:pos x="T58" y="T59"/></a:cxn><a:cxn ang="0"><a:pos x="T60" y="T61"/></a:cxn><a:cxn ang="0"><a:pos x="T62" y="T63"/></a:cxn><a:cxn ang="0"><a:pos x="T64" y="T65"/></a:cxn><a:cxn ang="0"><a:pos x="T66" y="T67"/></a:cxn><a:cxn ang="0"><a:pos x="T68" y="T69"/></a:cxn><a:cxn ang="0"><a:pos x="T70" y="T71"/></a:cxn><a:cxn ang="0"><a:pos x="T72" y="T73"/></a:cxn><a:cxn ang="0"><a:pos x="T74" y="T75"/></a:cxn><a:cxn ang="0"><a:pos x="T76" y="T77"/></a:cxn><a:cxn ang="0"><a:pos x="T78" y="T79"/></a:cxn><a:cxn ang="0"><a:pos x="T80" y="T81"/></a:cxn><a:cxn ang="0"><a:pos x="T82" y="T83"/></a:cxn><a:cxn ang="0"><a:pos x="T84" y="T85"/></a:cxn><a:cxn ang="0"><a:pos x="T86" y="T87"/></a:cxn><a:cxn ang="0"><a:pos x="T88" y="T89"/></a:cxn><a:cxn ang="0"><a:pos x="T90" y="T91"/></a:cxn><a:cxn ang="0"><a:pos x="T92" y="T93"/></a:cxn><a:cxn ang="0"><a:pos x="T94" y="T95"/></a:cxn><a:cxn ang="0"><a:pos x="T96" y="T97"/></a:cxn><a:cxn ang="0"><a:pos x="T98" y="T99"/></a:cxn><a:cxn ang="0"><a:pos x="T100" y="T101"/></a:cxn><a:cxn ang="0"><a:pos x="T102" y="T103"/></a:cxn><a:cxn ang="0"><a:pos x="T104" y="T105"/></a:cxn><a:cxn ang="0"><a:pos x="T106" y="T107"/></a:cxn><a:cxn ang="0"><a:pos x="T108" y="T109"/></a:cxn><a:cxn ang="0"><a:pos x="T110" y="T111"/></a:cxn><a:cxn ang="0"><a:pos x="T112" y="T113"/></a:cxn><a:cxn ang="0"><a:pos x="T114" y="T115"/></a:cxn><a:cxn ang="0"><a:pos x="T116" y="T117"/></a:cxn><a:cxn ang="0"><a:pos x="T118" y="T119"/></a:cxn><a:cxn ang="0"><a:pos x="T120" y="T121"/></a:cxn><a:cxn ang="0"><a:pos x="T122" y="T123"/></a:cxn></a:cxnLst><a:rect l="0" t="0" r="r" b="b"/><a:pathLst><a:path w="1701" h="337"><a:moveTo><a:pt x="1046" y="222"/></a:moveTo><a:cubicBezTo><a:pt x="1054" y="233"/><a:pt x="1058" y="247"/><a:pt x="1058" y="263"/></a:cubicBezTo><a:cubicBezTo><a:pt x="1058" y="276"/><a:pt x="1056" y="288"/><a:pt x="1051" y="298"/></a:cubicBezTo><a:cubicBezTo><a:pt x="1046" y="307"/><a:pt x="1039" y="315"/><a:pt x="1031" y="321"/></a:cubicBezTo><a:cubicBezTo><a:pt x="1022" y="327"/><a:pt x="1013" y="331"/><a:pt x="1001" y="333"/></a:cubicBezTo><a:cubicBezTo><a:pt x="991" y="335"/><a:pt x="979" y="337"/><a:pt x="967" y="337"/></a:cubicBezTo><a:cubicBezTo><a:pt x="940" y="337"/><a:pt x="919" y="331"/><a:pt x="902" y="319"/></a:cubicBezTo><a:cubicBezTo><a:pt x="886" y="306"/><a:pt x="877" y="288"/><a:pt x="876" y="263"/></a:cubicBezTo><a:cubicBezTo><a:pt x="876" y="263"/><a:pt x="877" y="262"/><a:pt x="877" y="262"/></a:cubicBezTo><a:cubicBezTo><a:pt x="901" y="262"/><a:pt x="901" y="262"/><a:pt x="901" y="262"/></a:cubicBezTo><a:cubicBezTo><a:pt x="901" y="262"/><a:pt x="902" y="263"/><a:pt x="902" y="263"/></a:cubicBezTo><a:cubicBezTo><a:pt x="902" y="272"/><a:pt x="903" y="280"/><a:pt x="906" y="285"/></a:cubicBezTo><a:cubicBezTo><a:pt x="910" y="291"/><a:pt x="914" y="296"/><a:pt x="920" y="300"/></a:cubicBezTo><a:cubicBezTo><a:pt x="926" y="303"/><a:pt x="932" y="306"/><a:pt x="940" y="308"/></a:cubicBezTo><a:cubicBezTo><a:pt x="954" y="311"/><a:pt x="970" y="311"/><a:pt x="991" y="309"/></a:cubicBezTo><a:cubicBezTo><a:pt x="998" y="308"/><a:pt x="1005" y="306"/><a:pt x="1012" y="303"/></a:cubicBezTo><a:cubicBezTo><a:pt x="1018" y="299"/><a:pt x="1023" y="295"/><a:pt x="1027" y="288"/></a:cubicBezTo><a:cubicBezTo><a:pt x="1031" y="282"/><a:pt x="1033" y="274"/><a:pt x="1033" y="263"/></a:cubicBezTo><a:cubicBezTo><a:pt x="1033" y="254"/><a:pt x="1031" y="246"/><a:pt x="1026" y="238"/></a:cubicBezTo><a:cubicBezTo><a:pt x="1021" y="231"/><a:pt x="1013" y="226"/><a:pt x="1003" y="223"/></a:cubicBezTo><a:cubicBezTo><a:pt x="926" y="200"/><a:pt x="926" y="200"/><a:pt x="926" y="200"/></a:cubicBezTo><a:cubicBezTo><a:pt x="911" y="196"/><a:pt x="901" y="190"/><a:pt x="893" y="180"/></a:cubicBezTo><a:cubicBezTo><a:pt x="885" y="170"/><a:pt x="881" y="158"/><a:pt x="881" y="144"/></a:cubicBezTo><a:cubicBezTo><a:pt x="881" y="131"/><a:pt x="884" y="121"/><a:pt x="888" y="112"/></a:cubicBezTo><a:cubicBezTo><a:pt x="893" y="103"/><a:pt x="899" y="96"/><a:pt x="907" y="90"/></a:cubicBezTo><a:cubicBezTo><a:pt x="915" y="85"/><a:pt x="924" y="81"/><a:pt x="934" y="78"/></a:cubicBezTo><a:cubicBezTo><a:pt x="945" y="76"/><a:pt x="955" y="75"/><a:pt x="967" y="75"/></a:cubicBezTo><a:cubicBezTo><a:pt x="993" y="75"/><a:pt x="1014" y="81"/><a:pt x="1030" y="93"/></a:cubicBezTo><a:cubicBezTo><a:pt x="1047" y="105"/><a:pt x="1055" y="124"/><a:pt x="1056" y="148"/></a:cubicBezTo><a:cubicBezTo><a:pt x="1056" y="148"/><a:pt x="1056" y="149"/><a:pt x="1056" y="149"/></a:cubicBezTo><a:cubicBezTo><a:pt x="1032" y="149"/><a:pt x="1032" y="149"/><a:pt x="1032" y="149"/></a:cubicBezTo><a:cubicBezTo><a:pt x="1032" y="149"/><a:pt x="1032" y="148"/><a:pt x="1032" y="148"/></a:cubicBezTo><a:cubicBezTo><a:pt x="1031" y="131"/><a:pt x="1025" y="119"/><a:pt x="1013" y="112"/></a:cubicBezTo><a:cubicBezTo><a:pt x="1002" y="104"/><a:pt x="986" y="100"/><a:pt x="966" y="100"/></a:cubicBezTo><a:cubicBezTo><a:pt x="958" y="100"/><a:pt x="951" y="100"/><a:pt x="944" y="102"/></a:cubicBezTo><a:cubicBezTo><a:pt x="937" y="103"/><a:pt x="931" y="105"/><a:pt x="925" y="108"/></a:cubicBezTo><a:cubicBezTo><a:pt x="919" y="111"/><a:pt x="915" y="115"/><a:pt x="911" y="121"/></a:cubicBezTo><a:cubicBezTo><a:pt x="908" y="127"/><a:pt x="906" y="134"/><a:pt x="906" y="144"/></a:cubicBezTo><a:cubicBezTo><a:pt x="906" y="151"/><a:pt x="908" y="157"/><a:pt x="913" y="163"/></a:cubicBezTo><a:cubicBezTo><a:pt x="917" y="170"/><a:pt x="924" y="174"/><a:pt x="934" y="177"/></a:cubicBezTo><a:cubicBezTo><a:pt x="1011" y="199"/><a:pt x="1011" y="199"/><a:pt x="1011" y="199"/></a:cubicBezTo><a:cubicBezTo><a:pt x="1026" y="204"/><a:pt x="1038" y="211"/><a:pt x="1046" y="222"/></a:cubicBezTo><a:close/><a:moveTo><a:pt x="722" y="75"/></a:moveTo><a:cubicBezTo><a:pt x="715" y="75"/><a:pt x="708" y="76"/><a:pt x="701" y="78"/></a:cubicBezTo><a:cubicBezTo><a:pt x="694" y="79"/><a:pt x="687" y="82"/><a:pt x="680" y="86"/></a:cubicBezTo><a:cubicBezTo><a:pt x="673" y="89"/><a:pt x="667" y="93"/><a:pt x="662" y="98"/></a:cubicBezTo><a:cubicBezTo><a:pt x="660" y="100"/><a:pt x="658" y="101"/><a:pt x="656" y="103"/></a:cubicBezTo><a:cubicBezTo><a:pt x="656" y="103"/><a:pt x="656" y="103"/><a:pt x="656" y="103"/></a:cubicBezTo><a:cubicBezTo><a:pt x="656" y="103"/><a:pt x="656" y="103"/><a:pt x="656" y="103"/></a:cubicBezTo><a:cubicBezTo><a:pt x="656" y="103"/><a:pt x="656" y="103"/><a:pt x="656" y="103"/></a:cubicBezTo><a:cubicBezTo><a:pt x="656" y="103"/><a:pt x="656" y="103"/><a:pt x="656" y="103"/></a:cubicBezTo><a:cubicBezTo><a:pt x="643" y="78"/><a:pt x="643" y="78"/><a:pt x="643" y="78"/></a:cubicBezTo><a:cubicBezTo><a:pt x="632" y="78"/><a:pt x="632" y="78"/><a:pt x="632" y="78"/></a:cubicBezTo><a:cubicBezTo><a:pt x="632" y="335"/><a:pt x="632" y="335"/><a:pt x="632" y="335"/></a:cubicBezTo><a:cubicBezTo><a:pt x="656" y="335"/><a:pt x="656" y="335"/><a:pt x="656" y="335"/></a:cubicBezTo><a:cubicBezTo><a:pt x="656" y="162"/><a:pt x="656" y="162"/><a:pt x="656" y="162"/></a:cubicBezTo><a:cubicBezTo><a:pt x="656" y="152"/><a:pt x="658" y="144"/><a:pt x="661" y="137"/></a:cubicBezTo><a:cubicBezTo><a:pt x="664" y="129"/><a:pt x="669" y="122"/><a:pt x="674" y="117"/></a:cubicBezTo><a:cubicBezTo><a:pt x="680" y="112"/><a:pt x="687" y="108"/><a:pt x="695" y="105"/></a:cubicBezTo><a:cubicBezTo><a:pt x="703" y="102"/><a:pt x="712" y="100"/><a:pt x="722" y="100"/></a:cubicBezTo><a:cubicBezTo><a:pt x="735" y="100"/><a:pt x="745" y="102"/><a:pt x="754" y="106"/></a:cubicBezTo><a:cubicBezTo><a:pt x="762" y="110"/><a:pt x="769" y="115"/><a:pt x="773" y="120"/></a:cubicBezTo><a:cubicBezTo><a:pt x="778" y="126"/><a:pt x="781" y="133"/><a:pt x="783" y="140"/></a:cubicBezTo><a:cubicBezTo><a:pt x="785" y="149"/><a:pt x="786" y="156"/><a:pt x="786" y="163"/></a:cubicBezTo><a:cubicBezTo><a:pt x="786" y="335"/><a:pt x="786" y="335"/><a:pt x="786" y="335"/></a:cubicBezTo><a:cubicBezTo><a:pt x="810" y="335"/><a:pt x="810" y="335"/><a:pt x="810" y="335"/></a:cubicBezTo><a:cubicBezTo><a:pt x="810" y="163"/><a:pt x="810" y="163"/><a:pt x="810" y="163"/></a:cubicBezTo><a:cubicBezTo><a:pt x="810" y="135"/><a:pt x="802" y="113"/><a:pt x="787" y="98"/></a:cubicBezTo><a:cubicBezTo><a:pt x="771" y="83"/><a:pt x="749" y="75"/><a:pt x="722" y="75"/></a:cubicBezTo><a:close/><a:moveTo><a:pt x="1650" y="337"/></a:moveTo><a:cubicBezTo><a:pt x="1672" y="337"/><a:pt x="1689" y="331"/><a:pt x="1701" y="321"/></a:cubicBezTo><a:cubicBezTo><a:pt x="1692" y="298"/><a:pt x="1692" y="298"/><a:pt x="1692" y="298"/></a:cubicBezTo><a:cubicBezTo><a:pt x="1683" y="306"/><a:pt x="1670" y="313"/><a:pt x="1650" y="313"/></a:cubicBezTo><a:cubicBezTo><a:pt x="1636" y="313"/><a:pt x="1625" y="308"/><a:pt x="1618" y="300"/></a:cubicBezTo><a:cubicBezTo><a:pt x="1611" y="291"/><a:pt x="1607" y="277"/><a:pt x="1607" y="256"/></a:cubicBezTo><a:cubicBezTo><a:pt x="1607" y="101"/><a:pt x="1607" y="101"/><a:pt x="1607" y="101"/></a:cubicBezTo><a:cubicBezTo><a:pt x="1685" y="101"/><a:pt x="1685" y="101"/><a:pt x="1685" y="101"/></a:cubicBezTo><a:cubicBezTo><a:pt x="1686" y="101"/><a:pt x="1686" y="101"/><a:pt x="1686" y="101"/></a:cubicBezTo><a:cubicBezTo><a:pt x="1686" y="78"/><a:pt x="1686" y="78"/><a:pt x="1686" y="78"/></a:cubicBezTo><a:cubicBezTo><a:pt x="1686" y="78"/><a:pt x="1686" y="78"/><a:pt x="1685" y="78"/></a:cubicBezTo><a:cubicBezTo><a:pt x="1607" y="78"/><a:pt x="1607" y="78"/><a:pt x="1607" y="78"/></a:cubicBezTo><a:cubicBezTo><a:pt x="1607" y="0"/><a:pt x="1607" y="0"/><a:pt x="1607" y="0"/></a:cubicBezTo><a:cubicBezTo><a:pt x="1583" y="0"/><a:pt x="1583" y="0"/><a:pt x="1583" y="0"/></a:cubicBezTo><a:cubicBezTo><a:pt x="1583" y="257"/><a:pt x="1583" y="257"/><a:pt x="1583" y="257"/></a:cubicBezTo><a:cubicBezTo><a:pt x="1583" y="284"/><a:pt x="1589" y="304"/><a:pt x="1600" y="317"/></a:cubicBezTo><a:cubicBezTo><a:pt x="1612" y="330"/><a:pt x="1629" y="337"/><a:pt x="1650" y="337"/></a:cubicBezTo><a:close/><a:moveTo><a:pt x="248" y="75"/></a:moveTo><a:cubicBezTo><a:pt x="248" y="75"/><a:pt x="248" y="75"/><a:pt x="248" y="75"/></a:cubicBezTo><a:cubicBezTo><a:pt x="247" y="75"/><a:pt x="247" y="75"/><a:pt x="247" y="75"/></a:cubicBezTo><a:cubicBezTo><a:pt x="219" y="75"/><a:pt x="197" y="83"/><a:pt x="181" y="98"/></a:cubicBezTo><a:cubicBezTo><a:pt x="176" y="103"/><a:pt x="172" y="108"/><a:pt x="169" y="114"/></a:cubicBezTo><a:cubicBezTo><a:pt x="166" y="108"/><a:pt x="162" y="103"/><a:pt x="157" y="98"/></a:cubicBezTo><a:cubicBezTo><a:pt x="141" y="83"/><a:pt x="120" y="75"/><a:pt x="92" y="75"/></a:cubicBezTo><a:cubicBezTo><a:pt x="90" y="75"/><a:pt x="90" y="75"/><a:pt x="90" y="75"/></a:cubicBezTo><a:cubicBezTo><a:pt x="62" y="75"/><a:pt x="40" y="83"/><a:pt x="24" y="98"/></a:cubicBezTo><a:cubicBezTo><a:pt x="8" y="114"/><a:pt x="0" y="136"/><a:pt x="0" y="164"/></a:cubicBezTo><a:cubicBezTo><a:pt x="0" y="335"/><a:pt x="0" y="335"/><a:pt x="0" y="335"/></a:cubicBezTo><a:cubicBezTo><a:pt x="25" y="335"/><a:pt x="25" y="335"/><a:pt x="25" y="335"/></a:cubicBezTo><a:cubicBezTo><a:pt x="25" y="164"/><a:pt x="25" y="164"/><a:pt x="25" y="164"/></a:cubicBezTo><a:cubicBezTo><a:pt x="25" y="156"/><a:pt x="26" y="149"/><a:pt x="27" y="141"/></a:cubicBezTo><a:cubicBezTo><a:pt x="29" y="134"/><a:pt x="33" y="127"/><a:pt x="37" y="121"/></a:cubicBezTo><a:cubicBezTo><a:pt x="42" y="115"/><a:pt x="49" y="110"/><a:pt x="57" y="106"/></a:cubicBezTo><a:cubicBezTo><a:pt x="65" y="102"/><a:pt x="76" y="100"/><a:pt x="89" y="100"/></a:cubicBezTo><a:cubicBezTo><a:pt x="89" y="100"/><a:pt x="90" y="100"/><a:pt x="91" y="100"/></a:cubicBezTo><a:cubicBezTo><a:pt x="104" y="100"/><a:pt x="115" y="102"/><a:pt x="124" y="106"/></a:cubicBezTo><a:cubicBezTo><a:pt x="132" y="110"/><a:pt x="139" y="115"/><a:pt x="143" y="121"/></a:cubicBezTo><a:cubicBezTo><a:pt x="148" y="127"/><a:pt x="151" y="133"/><a:pt x="153" y="141"/></a:cubicBezTo><a:cubicBezTo><a:pt x="155" y="149"/><a:pt x="156" y="157"/><a:pt x="156" y="164"/></a:cubicBezTo><a:cubicBezTo><a:pt x="156" y="335"/><a:pt x="156" y="335"/><a:pt x="156" y="335"/></a:cubicBezTo><a:cubicBezTo><a:pt x="182" y="335"/><a:pt x="182" y="335"/><a:pt x="182" y="335"/></a:cubicBezTo><a:cubicBezTo><a:pt x="182" y="164"/><a:pt x="182" y="164"/><a:pt x="182" y="164"/></a:cubicBezTo><a:cubicBezTo><a:pt x="182" y="157"/><a:pt x="183" y="149"/><a:pt x="185" y="141"/></a:cubicBezTo><a:cubicBezTo><a:pt x="186" y="134"/><a:pt x="190" y="127"/><a:pt x="194" y="121"/></a:cubicBezTo><a:cubicBezTo><a:pt x="199" y="115"/><a:pt x="206" y="110"/><a:pt x="214" y="106"/></a:cubicBezTo><a:cubicBezTo><a:pt x="222" y="102"/><a:pt x="233" y="100"/><a:pt x="246" y="100"/></a:cubicBezTo><a:cubicBezTo><a:pt x="247" y="100"/><a:pt x="247" y="100"/><a:pt x="248" y="100"/></a:cubicBezTo><a:cubicBezTo><a:pt x="262" y="100"/><a:pt x="273" y="102"/><a:pt x="281" y="106"/></a:cubicBezTo><a:cubicBezTo><a:pt x="289" y="110"/><a:pt x="296" y="115"/><a:pt x="301" y="121"/></a:cubicBezTo><a:cubicBezTo><a:pt x="305" y="127"/><a:pt x="309" y="134"/><a:pt x="311" y="141"/></a:cubicBezTo><a:cubicBezTo><a:pt x="312" y="149"/><a:pt x="313" y="157"/><a:pt x="313" y="164"/></a:cubicBezTo><a:cubicBezTo><a:pt x="313" y="335"/><a:pt x="313" y="335"/><a:pt x="313" y="335"/></a:cubicBezTo><a:cubicBezTo><a:pt x="338" y="335"/><a:pt x="338" y="335"/><a:pt x="338" y="335"/></a:cubicBezTo><a:cubicBezTo><a:pt x="338" y="164"/><a:pt x="338" y="164"/><a:pt x="338" y="164"/></a:cubicBezTo><a:cubicBezTo><a:pt x="338" y="136"/><a:pt x="330" y="114"/><a:pt x="314" y="98"/></a:cubicBezTo><a:cubicBezTo><a:pt x="298" y="83"/><a:pt x="276" y="75"/><a:pt x="248" y="75"/></a:cubicBezTo><a:close/><a:moveTo><a:pt x="1522" y="334"/></a:moveTo><a:cubicBezTo><a:pt x="1523" y="334"/><a:pt x="1523" y="334"/><a:pt x="1524" y="334"/></a:cubicBezTo><a:cubicBezTo><a:pt x="1524" y="311"/><a:pt x="1524" y="311"/><a:pt x="1524" y="311"/></a:cubicBezTo><a:cubicBezTo><a:pt x="1523" y="311"/><a:pt x="1523" y="311"/><a:pt x="1522" y="311"/></a:cubicBezTo><a:cubicBezTo><a:pt x="1472" y="311"/><a:pt x="1472" y="311"/><a:pt x="1472" y="311"/></a:cubicBezTo><a:cubicBezTo><a:pt x="1472" y="78"/><a:pt x="1472" y="78"/><a:pt x="1472" y="78"/></a:cubicBezTo><a:cubicBezTo><a:pt x="1381" y="78"/><a:pt x="1381" y="78"/><a:pt x="1381" y="78"/></a:cubicBezTo><a:cubicBezTo><a:pt x="1380" y="78"/><a:pt x="1380" y="78"/><a:pt x="1380" y="78"/></a:cubicBezTo><a:cubicBezTo><a:pt x="1380" y="101"/><a:pt x="1380" y="101"/><a:pt x="1380" y="101"/></a:cubicBezTo><a:cubicBezTo><a:pt x="1380" y="101"/><a:pt x="1380" y="101"/><a:pt x="1381" y="101"/></a:cubicBezTo><a:cubicBezTo><a:pt x="1447" y="101"/><a:pt x="1447" y="101"/><a:pt x="1447" y="101"/></a:cubicBezTo><a:cubicBezTo><a:pt x="1447" y="311"/><a:pt x="1447" y="311"/><a:pt x="1447" y="311"/></a:cubicBezTo><a:cubicBezTo><a:pt x="1381" y="311"/><a:pt x="1381" y="311"/><a:pt x="1381" y="311"/></a:cubicBezTo><a:cubicBezTo><a:pt x="1380" y="311"/><a:pt x="1380" y="311"/><a:pt x="1380" y="311"/></a:cubicBezTo><a:cubicBezTo><a:pt x="1380" y="334"/><a:pt x="1380" y="334"/><a:pt x="1380" y="334"/></a:cubicBezTo><a:cubicBezTo><a:pt x="1380" y="334"/><a:pt x="1380" y="334"/><a:pt x="1381" y="334"/></a:cubicBezTo><a:lnTo><a:pt x="1522" y="334"/></a:lnTo><a:close/><a:moveTo><a:pt x="507" y="78"/></a:moveTo><a:cubicBezTo><a:pt x="415" y="78"/><a:pt x="415" y="78"/><a:pt x="415" y="78"/></a:cubicBezTo><a:cubicBezTo><a:pt x="414" y="78"/><a:pt x="413" y="78"/><a:pt x="412" y="79"/></a:cubicBezTo><a:cubicBezTo><a:pt x="412" y="101"/><a:pt x="412" y="101"/><a:pt x="412" y="101"/></a:cubicBezTo><a:cubicBezTo><a:pt x="413" y="101"/><a:pt x="414" y="101"/><a:pt x="415" y="101"/></a:cubicBezTo><a:cubicBezTo><a:pt x="482" y="101"/><a:pt x="482" y="101"/><a:pt x="482" y="101"/></a:cubicBezTo><a:cubicBezTo><a:pt x="482" y="311"/><a:pt x="482" y="311"/><a:pt x="482" y="311"/></a:cubicBezTo><a:cubicBezTo><a:pt x="412" y="311"/><a:pt x="412" y="311"/><a:pt x="412" y="311"/></a:cubicBezTo><a:cubicBezTo><a:pt x="412" y="334"/><a:pt x="412" y="334"/><a:pt x="412" y="334"/></a:cubicBezTo><a:cubicBezTo><a:pt x="413" y="334"/><a:pt x="556" y="334"/><a:pt x="556" y="334"/></a:cubicBezTo><a:cubicBezTo><a:pt x="556" y="311"/><a:pt x="556" y="311"/><a:pt x="556" y="311"/></a:cubicBezTo><a:cubicBezTo><a:pt x="507" y="311"/><a:pt x="507" y="311"/><a:pt x="507" y="311"/></a:cubicBezTo><a:lnTo><a:pt x="507" y="78"/></a:lnTo><a:close/><a:moveTo><a:pt x="1297" y="126"/></a:moveTo><a:cubicBezTo><a:pt x="1301" y="137"/><a:pt x="1303" y="149"/><a:pt x="1303" y="162"/></a:cubicBezTo><a:cubicBezTo><a:pt x="1303" y="334"/><a:pt x="1303" y="334"/><a:pt x="1303" y="334"/></a:cubicBezTo><a:cubicBezTo><a:pt x="1288" y="334"/><a:pt x="1288" y="334"/><a:pt x="1288" y="334"/></a:cubicBezTo><a:cubicBezTo><a:pt x="1280" y="314"/><a:pt x="1280" y="314"/><a:pt x="1280" y="314"/></a:cubicBezTo><a:cubicBezTo><a:pt x="1280" y="315"/><a:pt x="1280" y="315"/><a:pt x="1280" y="315"/></a:cubicBezTo><a:cubicBezTo><a:pt x="1280" y="313"/><a:pt x="1280" y="313"/><a:pt x="1280" y="313"/></a:cubicBezTo><a:cubicBezTo><a:pt x="1280" y="314"/><a:pt x="1279" y="314"/><a:pt x="1279" y="314"/></a:cubicBezTo><a:cubicBezTo><a:pt x="1263" y="329"/><a:pt x="1241" y="337"/><a:pt x="1214" y="337"/></a:cubicBezTo><a:cubicBezTo><a:pt x="1186" y="337"/><a:pt x="1164" y="329"/><a:pt x="1148" y="314"/></a:cubicBezTo><a:cubicBezTo><a:pt x="1132" y="299"/><a:pt x="1124" y="277"/><a:pt x="1124" y="249"/></a:cubicBezTo><a:cubicBezTo><a:pt x="1124" y="162"/><a:pt x="1124" y="162"/><a:pt x="1124" y="162"/></a:cubicBezTo><a:cubicBezTo><a:pt x="1124" y="149"/><a:pt x="1126" y="137"/><a:pt x="1130" y="126"/></a:cubicBezTo><a:cubicBezTo><a:pt x="1135" y="116"/><a:pt x="1141" y="106"/><a:pt x="1148" y="99"/></a:cubicBezTo><a:cubicBezTo><a:pt x="1156" y="91"/><a:pt x="1165" y="85"/><a:pt x="1177" y="81"/></a:cubicBezTo><a:cubicBezTo><a:pt x="1199" y="73"/><a:pt x="1228" y="73"/><a:pt x="1250" y="81"/></a:cubicBezTo><a:cubicBezTo><a:pt x="1262" y="85"/><a:pt x="1271" y="91"/><a:pt x="1279" y="99"/></a:cubicBezTo><a:cubicBezTo><a:pt x="1286" y="106"/><a:pt x="1293" y="116"/><a:pt x="1297" y="126"/></a:cubicBezTo><a:close/><a:moveTo><a:pt x="1278" y="162"/></a:moveTo><a:cubicBezTo><a:pt x="1278" y="143"/><a:pt x="1272" y="127"/><a:pt x="1261" y="116"/></a:cubicBezTo><a:cubicBezTo><a:pt x="1250" y="105"/><a:pt x="1234" y="100"/><a:pt x="1214" y="100"/></a:cubicBezTo><a:cubicBezTo><a:pt x="1193" y="100"/><a:pt x="1177" y="105"/><a:pt x="1166" y="116"/></a:cubicBezTo><a:cubicBezTo><a:pt x="1155" y="127"/><a:pt x="1149" y="142"/><a:pt x="1149" y="162"/></a:cubicBezTo><a:cubicBezTo><a:pt x="1149" y="249"/><a:pt x="1149" y="249"/><a:pt x="1149" y="249"/></a:cubicBezTo><a:cubicBezTo><a:pt x="1149" y="256"/><a:pt x="1150" y="263"/><a:pt x="1152" y="271"/></a:cubicBezTo><a:cubicBezTo><a:pt x="1154" y="278"/><a:pt x="1157" y="285"/><a:pt x="1162" y="291"/></a:cubicBezTo><a:cubicBezTo><a:pt x="1166" y="297"/><a:pt x="1173" y="302"/><a:pt x="1181" y="306"/></a:cubicBezTo><a:cubicBezTo><a:pt x="1189" y="310"/><a:pt x="1200" y="312"/><a:pt x="1214" y="312"/></a:cubicBezTo><a:cubicBezTo><a:pt x="1227" y="312"/><a:pt x="1238" y="310"/><a:pt x="1246" y="306"/></a:cubicBezTo><a:cubicBezTo><a:pt x="1255" y="302"/><a:pt x="1261" y="297"/><a:pt x="1266" y="291"/></a:cubicBezTo><a:cubicBezTo><a:pt x="1270" y="285"/><a:pt x="1273" y="278"/><a:pt x="1275" y="271"/></a:cubicBezTo><a:cubicBezTo><a:pt x="1277" y="263"/><a:pt x="1278" y="256"/><a:pt x="1278" y="249"/></a:cubicBezTo><a:lnTo><a:pt x="1278" y="162"/></a:lnTo><a:close/></a:path></a:pathLst></a:custGeom><a:solidFill><a:srgbClr val="1A3B47"/></a:solidFill><a:ln><a:noFill/></a:ln></wps:spPr><wps:bodyPr vert="horz" wrap="square" lIns="91440" tIns="45720" rIns="91440" bIns="45720" numCol="1" anchor="t" anchorCtr="0" compatLnSpc="1"/></wps:wsp></a:graphicData></a:graphic></wp:anchor></w:drawing></mc:Choice><mc:Fallback><w:pict><v:shape id="Freeform 5" o:spid="_x0000_s1026" o:spt="100" style="position:absolute;left:0pt;margin-left:0.25pt;margin-top:0.1pt;height:22.6pt;width:113.35pt;z-index:251665408;mso-width-relative:page;mso-height-relative:page;" fillcolor="#1A3B47" filled="t" stroked="f" coordsize="1701,337" o:gfxdata="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" path="m1046,222c1054,233,1058,247,1058,263c1058,276,1056,288,1051,298c1046,307,1039,315,1031,321c1022,327,1013,331,1001,333c991,335,979,337,967,337c940,337,919,331,902,319c886,306,877,288,876,263c876,263,877,262,877,262c901,262,901,262,901,262c901,262,902,263,902,263c902,272,903,280,906,285c910,291,914,296,920,300c926,303,932,306,940,308c954,311,970,311,991,309c998,308,1005,306,1012,303c1018,299,1023,295,1027,288c1031,282,1033,274,1033,263c1033,254,1031,246,1026,238c1021,231,1013,226,1003,223c926,200,926,200,926,200c911,196,901,190,893,180c885,170,881,158,881,144c881,131,884,121,888,112c893,103,899,96,907,90c915,85,924,81,934,78c945,76,955,75,967,75c993,75,1014,81,1030,93c1047,105,1055,124,1056,148c1056,148,1056,149,1056,149c1032,149,1032,149,1032,149c1032,149,1032,148,1032,148c1031,131,1025,119,1013,112c1002,104,986,100,966,100c958,100,951,100,944,102c937,103,931,105,925,108c919,111,915,115,911,121c908,127,906,134,906,144c906,151,908,157,913,163c917,170,924,174,934,177c1011,199,1011,199,1011,199c1026,204,1038,211,1046,222xm722,75c715,75,708,76,701,78c694,79,687,82,680,86c673,89,667,93,662,98c660,100,658,101,656,103c656,103,656,103,656,103c656,103,656,103,656,103c656,103,656,103,656,103c656,103,656,103,656,103c643,78,643,78,643,78c632,78,632,78,632,78c632,335,632,335,632,335c656,335,656,335,656,335c656,162,656,162,656,162c656,152,658,144,661,137c664,129,669,122,674,117c680,112,687,108,695,105c703,102,712,100,722,100c735,100,745,102,754,106c762,110,769,115,773,120c778,126,781,133,783,140c785,149,786,156,786,163c786,335,786,335,786,335c810,335,810,335,810,335c810,163,810,163,810,163c810,135,802,113,787,98c771,83,749,75,722,75xm1650,337c1672,337,1689,331,1701,321c1692,298,1692,298,1692,298c1683,306,1670,313,1650,313c1636,313,1625,308,1618,300c1611,291,1607,277,1607,256c1607,101,1607,101,1607,101c1685,101,1685,101,1685,101c1686,101,1686,101,1686,101c1686,78,1686,78,1686,78c1686,78,1686,78,1685,78c1607,78,1607,78,1607,78c1607,0,1607,0,1607,0c1583,0,1583,0,1583,0c1583,257,1583,257,1583,257c1583,284,1589,304,1600,317c1612,330,1629,337,1650,337xm248,75c248,75,248,75,248,75c247,75,247,75,247,75c219,75,197,83,181,98c176,103,172,108,169,114c166,108,162,103,157,98c141,83,120,75,92,75c90,75,90,75,90,75c62,75,40,83,24,98c8,114,0,136,0,164c0,335,0,335,0,335c25,335,25,335,25,335c25,164,25,164,25,164c25,156,26,149,27,141c29,134,33,127,37,121c42,115,49,110,57,106c65,102,76,100,89,100c89,100,90,100,91,100c104,100,115,102,124,106c132,110,139,115,143,121c148,127,151,133,153,141c155,149,156,157,156,164c156,335,156,335,156,335c182,335,182,335,182,335c182,164,182,164,182,164c182,157,183,149,185,141c186,134,190,127,194,121c199,115,206,110,214,106c222,102,233,100,246,100c247,100,247,100,248,100c262,100,273,102,281,106c289,110,296,115,301,121c305,127,309,134,311,141c312,149,313,157,313,164c313,335,313,335,313,335c338,335,338,335,338,335c338,164,338,164,338,164c338,136,330,114,314,98c298,83,276,75,248,75xm1522,334c1523,334,1523,334,1524,334c1524,311,1524,311,1524,311c1523,311,1523,311,1522,311c1472,311,1472,311,1472,311c1472,78,1472,78,1472,78c1381,78,1381,78,1381,78c1380,78,1380,78,1380,78c1380,101,1380,101,1380,101c1380,101,1380,101,1381,101c1447,101,1447,101,1447,101c1447,311,1447,311,1447,311c1381,311,1381,311,1381,311c1380,311,1380,311,1380,311c1380,334,1380,334,1380,334c1380,334,1380,334,1381,334l1522,334xm507,78c415,78,415,78,415,78c414,78,413,78,412,79c412,101,412,101,412,101c413,101,414,101,415,101c482,101,482,101,482,101c482,311,482,311,482,311c412,311,412,311,412,311c412,334,412,334,412,334c413,334,556,334,556,334c556,311,556,311,556,311c507,311,507,311,507,311l507,78xm1297,126c1301,137,1303,149,1303,162c1303,334,1303,334,1303,334c1288,334,1288,334,1288,334c1280,314,1280,314,1280,314c1280,315,1280,315,1280,315c1280,313,1280,313,1280,313c1280,314,1279,314,1279,314c1263,329,1241,337,1214,337c1186,337,1164,329,1148,314c1132,299,1124,277,1124,249c1124,162,1124,162,1124,162c1124,149,1126,137,1130,126c1135,116,1141,106,1148,99c1156,91,1165,85,1177,81c1199,73,1228,73,1250,81c1262,85,1271,91,1279,99c1286,106,1293,116,1297,126xm1278,162c1278,143,1272,127,1261,116c1250,105,1234,100,1214,100c1193,100,1177,105,1166,116c1155,127,1149,142,1149,162c1149,249,1149,249,1149,249c1149,256,1150,263,1152,271c1154,278,1157,285,1162,291c1166,297,1173,302,1181,306c1189,310,1200,312,1214,312c1227,312,1238,310,1246,306c1255,302,1261,297,1266,291c1270,285,1273,278,1275,271c1277,263,1278,256,1278,249l1278,162xe"><v:path o:connectlocs="889524,253856;818430,287079;742258,223189;766802,242781;838743,263226;874290,224040;783729,170373;751568,95409;818430,63889;893756,126928;857363,95409;782883,92001;772727,138854;885292,189114;575525,73260;555212,87742;555212,87742;534899,285375;559444,116705;611072,85186;662700,119261;685551,285375;611072,63889;1432041,253856;1360101,218077;1426963,86038;1360101,66445;1339788,218929;209897,63889;153191,83482;77865,63889;0,139706;21159,139706;48242,90297;104948,90297;132032,139706;154037,139706;181121,90297;237827,90297;264910,139706;286069,139706;1288160,284523;1288160,264930;1168823,66445;1168823,86038;1168823,264930;1168823,284523;351239,66445;351239,86038;348700,264930;470576,264930;1097729,107335;1090112,284523;1083341,266634;971621,267486;956387,107335;1057950,69001;1081648,138002;986856,98816;975007,230855;1027481,265782;1079109,230855" o:connectangles="0,0,0,0,0,0,0,0,0,0,0,0,0,0,0,0,0,0,0,0,0,0,0,0,0,0,0,0,0,0,0,0,0,0,0,0,0,0,0,0,0,0,0,0,0,0,0,0,0,0,0,0,0,0,0,0,0,0,0,0,0,0"/><v:fill on="t" focussize="0,0"/><v:stroke on="f"/><v:imagedata o:title=""/><o:lock v:ext="edit" aspectratio="f"/></v:shape></w:pict></mc:Fallback></mc:AlternateContent></w:r></w:p><w:p/><w:p/><w:p/><w:p/><w:p/><w:p><w:pPr><w:rPr><w:color w:val="FFFFFF" w:themeColor="background1"/><w14:textFill><w14:solidFill><w14:schemeClr w14:val="bg1"/></w14:solidFill></w14:textFill></w:rPr></w:pPr></w:p><w:p><w:pPr><w:jc w:val="left"/><w:rPr><w:rFonts w:ascii="Georgia" w:hAnsi="Georgia" w:cstheme="majorHAnsi"/><w:sz w:val="68"/><w:szCs w:val="68"/></w:rPr></w:pPr><w:r><w:rPr><w:rFonts w:ascii="Georgia" w:hAnsi="Georgia" w:cstheme="majorHAnsi"/><w:sz w:val="68"/><w:szCs w:val="68"/><w:lang w:val="es-ES"/></w:rPr><w:t>proyecto copia</w:t></w:r><w:r><w:rPr><w:rFonts w:ascii="Georgia" w:hAnsi="Georgia" w:cstheme="majorHAnsi"/><w:sz w:val="68"/><w:szCs w:val="68"/></w:rPr><w:br w:type="textWrapping"/></w:r><w:r><w:rPr><w:rFonts w:ascii="Georgia" w:hAnsi="Georgia" w:cstheme="majorHAnsi"/><w:sz w:val="28"/><w:szCs w:val="68"/></w:rPr><w:t>Formulario para Entrevistas</w:t></w:r></w:p><w:p/><w:p/><w:p><w:pPr><w:jc w:val="left"/><w:rPr><w:sz w:val="40"/><w:szCs w:val="40"/><w:lang w:val="en-US"/></w:rPr></w:pPr><w:r><w:rPr><w:lang w:eastAsia="es-ES"/></w:rPr><mc:AlternateContent><mc:Choice Requires="wps"><w:drawing><wp:anchor distT="0" distB="0" distL="114300" distR="114300" simplePos="0" relativeHeight="251670528" behindDoc="0" locked="0" layoutInCell="1" allowOverlap="1"><wp:simplePos x="0" y="0"/><wp:positionH relativeFrom="column"><wp:posOffset>4347210</wp:posOffset></wp:positionH><wp:positionV relativeFrom="paragraph"><wp:posOffset>473075</wp:posOffset></wp:positionV><wp:extent cx="6391275" cy="4485640"/><wp:effectExtent l="635" t="0" r="0" b="0"/><wp:wrapNone/><wp:docPr id="32" name="Trapecio 18"/><wp:cNvGraphicFramePr/><a:graphic xmlns:a="http://schemas.openxmlformats.org/drawingml/2006/main"><a:graphicData uri="http://schemas.microsoft.com/office/word/2010/wordprocessingShape"><wps:wsp><wps:cNvSpPr/><wps:spPr><a:xfrm rot="5400000"><a:off x="0" y="0"/><a:ext cx="6391537" cy="4485323"/></a:xfrm><a:prstGeom prst="trapezoid"><a:avLst><a:gd name="adj" fmla="val 27127"/></a:avLst></a:prstGeom><a:solidFill><a:schemeClr val="accent3"/></a:solidFill><a:ln><a:noFill/></a:ln></wps:spPr><wps:style><a:lnRef idx="2"><a:schemeClr val="accent1"><a:shade val="50000"/></a:schemeClr></a:lnRef><a:fillRef idx="1"><a:schemeClr val="accent1"/></a:fillRef><a:effectRef idx="0"><a:schemeClr val="accent1"/></a:effectRef><a:fontRef idx="minor"><a:schemeClr val="lt1"/></a:fontRef></wps:style><wps:bodyPr wrap="square" rtlCol="0" anchor="ctr"><a:noAutofit/></wps:bodyPr></wps:wsp></a:graphicData></a:graphic></wp:anchor></w:drawing></mc:Choice><mc:Fallback><w:pict><v:shape id="Trapecio 18" o:spid="_x0000_s1026" style="position:absolute;left:0pt;margin-left:342.3pt;margin-top:37.25pt;height:353.2pt;width:503.25pt;rotation:5898240f;z-index:251670528;v-text-anchor:middle;mso-width-relative:page;mso-height-relative:page;" fillcolor="#E88AA2 [3206]" filled="t" stroked="f" coordsize="6391537,4485323" o:gfxdata="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9sKo72gAAAAsBAAAPAAAAAAAAAAEAIAAAACIAAABkcnMvZG93bnJldi54bWxQSwEC&#10;FAAUAAAACACHTuJA+3uQRPIBAADNAwAADgAAAAAAAAABACAAAAApAQAAZHJzL2Uyb0RvYy54bWxQ&#10;SwUGAAAAAAYABgBZAQAAjQUAAAAA&#10;" path="m0,4485323l1216733,0,5174803,0,6391537,4485323xe"><v:path o:connectlocs="3195768,0;608366,2242661;3195768,4485323;5783170,2242661" o:connectangles="247,164,82,0"/><v:fill on="t" focussize="0,0"/><v:stroke on="f" weight="2pt"/><v:imagedata o:title=""/><o:lock v:ext="edit" aspectratio="f"/></v:shape></w:pict></mc:Fallback></mc:AlternateContent></w:r><w:r><w:rPr><w:lang w:val="en-US" w:eastAsia="es-ES"/></w:rPr><w:t>minsait</w:t></w:r></w:p><w:p/><w:p><w:r><w:rPr><w:lang w:eastAsia="es-ES"/></w:rPr><mc:AlternateContent><mc:Choice Requires="wps"><w:drawing><wp:anchor distT="0" distB="0" distL="114300" distR="114300" simplePos="0" relativeHeight="251655168" behindDoc="0" locked="0" layoutInCell="1" allowOverlap="1"><wp:simplePos x="0" y="0"/><wp:positionH relativeFrom="column"><wp:posOffset>15875</wp:posOffset></wp:positionH><wp:positionV relativeFrom="paragraph"><wp:posOffset>72390</wp:posOffset></wp:positionV><wp:extent cx="791845" cy="0"/><wp:effectExtent l="0" t="0" r="27305" b="19050"/><wp:wrapNone/><wp:docPr id="16" name="Conector recto 15"/><wp:cNvGraphicFramePr/><a:graphic xmlns:a="http://schemas.openxmlformats.org/drawingml/2006/main"><a:graphicData uri="http://schemas.microsoft.com/office/word/2010/wordprocessingShape"><wps:wsp><wps:cNvCnPr/><wps:spPr><a:xfrm><a:off x="0" y="0"/><a:ext cx="792088" cy="0"/></a:xfrm><a:prstGeom prst="line"><a:avLst/></a:prstGeom><a:ln w="12700" cmpd="sng"><a:solidFill><a:schemeClr val="tx1"><a:lumMod val="50000"/></a:schemeClr></a:solidFill></a:ln><a:effectLst/></wps:spPr><wps:style><a:lnRef idx="2"><a:schemeClr val="accent1"/></a:lnRef><a:fillRef idx="0"><a:schemeClr val="accent1"/></a:fillRef><a:effectRef idx="1"><a:schemeClr val="accent1"/></a:effectRef><a:fontRef idx="minor"><a:schemeClr val="tx1"/></a:fontRef></wps:style><wps:bodyPr/></wps:wsp></a:graphicData></a:graphic></wp:anchor></w:drawing></mc:Choice><mc:Fallback><w:pict><v:line id="Conector recto 15" o:spid="_x0000_s1026" o:spt="20" style="position:absolute;left:0pt;margin-left:1.25pt;margin-top:5.7pt;height:0pt;width:62.35pt;z-index:251655168;mso-width-relative:page;mso-height-relative:page;" filled="f" stroked="t" coordsize="21600,21600" o:gfxdata="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ia2tdQAAAAHAQAADwAAAAAAAAABACAAAAAiAAAAZHJzL2Rvd25yZXYueG1sUEsB&#10;AhQAFAAAAAgAh07iQJPXY+rAAQAAfQMAAA4AAAAAAAAAAQAgAAAAIwEAAGRycy9lMm9Eb2MueG1s&#10;UEsFBgAAAAAGAAYAWQEAAFUFAAAAAA==&#10;"><v:fill on="f" focussize="0,0"/><v:stroke weight="1pt" color="#0D1E24 [1613]" joinstyle="round"/><v:imagedata o:title=""/><o:lock v:ext="edit" aspectratio="f"/></v:line></w:pict></mc:Fallback></mc:AlternateContent></w:r></w:p><w:p><w:pPr><w:rPr><w:lang w:val="en-US"/></w:rPr></w:pPr><w:r><w:rPr><w:lang w:eastAsia="es-ES"/></w:rPr><mc:AlternateContent><mc:Choice Requires="wps"><w:drawing><wp:anchor distT="0" distB="0" distL="114300" distR="114300" simplePos="0" relativeHeight="251667456" behindDoc="0" locked="0" layoutInCell="1" allowOverlap="1"><wp:simplePos x="0" y="0"/><wp:positionH relativeFrom="column"><wp:posOffset>1456055</wp:posOffset></wp:positionH><wp:positionV relativeFrom="paragraph"><wp:posOffset>90805</wp:posOffset></wp:positionV><wp:extent cx="4249420" cy="2981325"/><wp:effectExtent l="5080" t="0" r="4445" b="4445"/><wp:wrapNone/><wp:docPr id="19" name="Trapecio 18"/><wp:cNvGraphicFramePr/><a:graphic xmlns:a="http://schemas.openxmlformats.org/drawingml/2006/main"><a:graphicData uri="http://schemas.microsoft.com/office/word/2010/wordprocessingShape"><wps:wsp><wps:cNvSpPr/><wps:spPr><a:xfrm rot="5400000"><a:off x="0" y="0"/><a:ext cx="4249126" cy="2981325"/></a:xfrm><a:prstGeom prst="trapezoid"><a:avLst><a:gd name="adj" fmla="val 27127"/></a:avLst></a:prstGeom><a:solidFill><a:schemeClr val="tx1"/></a:solidFill><a:ln><a:noFill/></a:ln></wps:spPr><wps:style><a:lnRef idx="2"><a:schemeClr val="accent1"><a:shade val="50000"/></a:schemeClr></a:lnRef><a:fillRef idx="1"><a:schemeClr val="accent1"/></a:fillRef><a:effectRef idx="0"><a:schemeClr val="accent1"/></a:effectRef><a:fontRef idx="minor"><a:schemeClr val="lt1"/></a:fontRef></wps:style><wps:bodyPr wrap="square" rtlCol="0" anchor="ctr"><a:noAutofit/></wps:bodyPr></wps:wsp></a:graphicData></a:graphic></wp:anchor></w:drawing></mc:Choice><mc:Fallback><w:pict><v:shape id="Trapecio 18" o:spid="_x0000_s1026" style="position:absolute;left:0pt;margin-left:114.65pt;margin-top:7.15pt;height:234.75pt;width:334.6pt;rotation:5898240f;z-index:251667456;v-text-anchor:middle;mso-width-relative:page;mso-height-relative:page;" fillcolor="#1A3B47 [3213]" filled="t" stroked="f" coordsize="4249126,2981325" o:gfxdata="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h88VfXAAAACgEAAA8AAAAAAAAAAQAgAAAAIgAAAGRycy9kb3ducmV2LnhtbFBLAQIUABQA&#10;AAAIAIdO4kDgZn9t8QEAAM0DAAAOAAAAAAAAAAEAIAAAACYBAABkcnMvZTJvRG9jLnhtbFBLBQYA&#10;AAAABgAGAFkBAACJBQAAAAA=&#10;" path="m0,2981325l808744,0,3440381,0,4249126,2981325xe"><v:path o:connectlocs="2124563,0;404372,1490662;2124563,2981325;3844753,1490662" o:connectangles="247,164,82,0"/><v:fill on="t" focussize="0,0"/><v:stroke on="f" weight="2pt"/><v:imagedata o:title=""/><o:lock v:ext="edit" aspectratio="f"/></v:shape></w:pict></mc:Fallback></mc:AlternateContent></w:r><w:r><w:rPr><w:lang w:val="en-US" w:eastAsia="es-ES"/></w:rPr><w:t>12/06/2019</w:t></w:r></w:p><w:p/><w:p><w:r><w:rPr><w:lang w:eastAsia="es-ES"/></w:rPr><mc:AlternateContent><mc:Choice Requires="wps"><w:drawing><wp:anchor distT="0" distB="0" distL="114300" distR="114300" simplePos="0" relativeHeight="251654144" behindDoc="0" locked="0" layoutInCell="1" allowOverlap="1"><wp:simplePos x="0" y="0"/><wp:positionH relativeFrom="column"><wp:posOffset>-28575</wp:posOffset></wp:positionH><wp:positionV relativeFrom="paragraph"><wp:posOffset>41910</wp:posOffset></wp:positionV><wp:extent cx="1605280" cy="798195"/><wp:effectExtent l="4445" t="5080" r="9525" b="15875"/><wp:wrapNone/><wp:docPr id="11" name="Rectangle 10"/><wp:cNvGraphicFramePr/><a:graphic xmlns:a="http://schemas.openxmlformats.org/drawingml/2006/main"><a:graphicData uri="http://schemas.microsoft.com/office/word/2010/wordprocessingShape"><wps:wsp><wps:cNvSpPr><a:spLocks noChangeArrowheads="1"/></wps:cNvSpPr><wps:spPr bwMode="auto"><a:xfrm><a:off x="0" y="0"/><a:ext cx="1605280" cy="798195"/></a:xfrm><a:prstGeom prst="rect"><a:avLst/></a:prstGeom><a:noFill/><a:ln w="9525"><a:solidFill><a:schemeClr val="tx2"><a:lumMod val="100000"/><a:lumOff val="0"/></a:schemeClr></a:solidFill><a:miter lim="800000"/></a:ln></wps:spPr><wps:txbx><w:txbxContent><w:p><w:pPr><w:spacing w:before="0"/><w:contextualSpacing/><w:jc w:val="center"/><w:rPr><w:sz w:val="24"/><w:lang w:val="es-ES"/></w:rPr></w:pPr><w:r><w:rPr><w:sz w:val="24"/><w:lang w:val="es-ES"/></w:rPr><w:t></w:t><w:pict><v:shape type="#_x0000_t75" style="width:70px;height:70px"><v:imagedata r:id="rId11" o:title=""/></v:shape></w:pict><w:t></w:t></w:r></w:p></w:txbxContent></wps:txbx><wps:bodyPr rot="0" vert="horz" wrap="square" lIns="91440" tIns="45720" rIns="91440" bIns="45720" anchor="t" anchorCtr="0" upright="1"><a:noAutofit/></wps:bodyPr></wps:wsp></a:graphicData></a:graphic></wp:anchor></w:drawing></mc:Choice><mc:Fallback><w:pict><v:rect id="Rectangle 10" o:spid="_x0000_s1026" o:spt="1" style="position:absolute;left:0pt;margin-left:-2.25pt;margin-top:3.3pt;height:62.85pt;width:126.4pt;z-index:251654144;mso-width-relative:page;mso-height-relative:page;" filled="f" stroked="t" coordsize="21600,21600" o:gfxdata="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GmlFfZAAAACAEAAA8AAAAAAAAAAQAgAAAAIgAAAGRycy9kb3ducmV2LnhtbFBLAQIU&#10;ABQAAAAIAIdO4kCq5uu5KwIAAD4EAAAOAAAAAAAAAAEAIAAAACgBAABkcnMvZTJvRG9jLnhtbFBL&#10;BQYAAAAABgAGAFkBAADFBQAAAAA=&#10;"><v:fill on="f" focussize="0,0"/><v:stroke color="#FDE3D3 [3231]" miterlimit="8" joinstyle="miter"/><v:imagedata o:title=""/><o:lock v:ext="edit" aspectratio="f"/><v:textbox><w:txbxContent><w:p><w:pPr><w:spacing w:before="0"/><w:contextualSpacing/><w:jc w:val="center"/><w:rPr><w:sz w:val="24"/><w:lang w:val="es-ES"/></w:rPr></w:pPr><w:r><w:rPr><w:sz w:val="24"/><w:lang w:val="es-ES"/></w:rPr><w:t></w:t><w:pict><v:shape type="#_x0000_t75" style="width:70px;height:70px"><v:imagedata r:id="rId11" o:title=""/></v:shape></w:pict><w:t></w:t></w:r></w:p></w:txbxContent></v:textbox></v:rect></w:pict></mc:Fallback></mc:AlternateContent></w:r></w:p><w:p/><w:p><w:pPr><w:tabs><w:tab w:val="left" w:pos="5247"/><w:tab w:val="right" w:pos="9637"/></w:tabs><w:spacing w:before="0" w:after="200" w:line="276" w:lineRule="auto"/><w:jc w:val="right"/></w:pPr><w:r><w:br w:type="page"/></w:r></w:p><w:p><w:pPr><w:tabs><w:tab w:val="left" w:pos="2637"/></w:tabs><w:jc w:val="left"/><w:rPr><w:rFonts w:ascii="Georgia" w:hAnsi="Georgia"/><w:bCs/></w:rPr></w:pPr><w:r><w:rPr><w:rFonts w:ascii="Georgia" w:hAnsi="Georgia"/><w:bCs/><w:sz w:val="28"/><w:szCs w:val="28"/></w:rPr><w:t>Índice</w:t></w:r></w:p><w:p><w:pPr><w:pStyle w:val="23"/><w:tabs><w:tab w:val="left" w:pos="400"/><w:tab w:val="right" w:leader="dot" w:pos="9627"/></w:tabs><w:rPr><w:rFonts w:asciiTheme="minorHAnsi" w:hAnsiTheme="minorHAnsi" w:eastAsiaTheme="minorEastAsia" w:cstheme="minorBidi"/><w:color w:val="auto"/><w:kern w:val="0"/><w:sz w:val="22"/><w:szCs w:val="22"/><w:lang w:eastAsia="es-ES"/></w:rPr></w:pPr><w:r><w:fldChar w:fldCharType="begin"/></w:r><w:r><w:instrText xml:space="preserve"> TOC \o &quot;1-3&quot; \h \z \u </w:instrText></w:r><w:r><w:fldChar w:fldCharType="separate"/></w:r><w:r><w:fldChar w:fldCharType="begin"/></w:r><w:r><w:instrText xml:space="preserve"> HYPERLINK \l &quot;_Toc3192479&quot; </w:instrText></w:r><w:r><w:fldChar w:fldCharType="separate"/></w:r><w:r><w:rPr><w:rStyle w:val="29"/></w:rPr><w:t>1</w:t></w:r><w:r><w:rPr><w:rFonts w:asciiTheme="minorHAnsi" w:hAnsiTheme="minorHAnsi" w:eastAsiaTheme="minorEastAsia" w:cstheme="minorBidi"/><w:color w:val="auto"/><w:kern w:val="0"/><w:sz w:val="22"/><w:szCs w:val="22"/><w:lang w:eastAsia="es-ES"/></w:rPr><w:tab/></w:r><w:r><w:rPr><w:rStyle w:val="29"/></w:rPr><w:t>Análisis de Variables</w:t></w:r><w:r><w:tab/></w:r><w:r><w:fldChar w:fldCharType="begin"/></w:r><w:r><w:instrText xml:space="preserve"> PAGEREF _Toc3192479 \h </w:instrText></w:r><w:r><w:fldChar w:fldCharType="separate"/></w:r><w:r><w:t>3</w:t></w:r><w:r><w:fldChar w:fldCharType="end"/></w:r><w:r><w:fldChar w:fldCharType="end"/></w:r></w:p><w:p><w:r><w:fldChar w:fldCharType="end"/></w:r></w:p><w:p/><w:p/><w:p/><w:p><w:r><w:br w:type="page"/></w:r></w:p><w:p><w:pPr><w:pStyle w:val="2"/></w:pPr><w:bookmarkStart w:id="0" w:name="_Toc3192479"/><w:r><w:t>Análisis de Variables</w:t></w:r><w:bookmarkEnd w:id="0"/></w:p><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Punto único de contacto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Punto único para todo el contacto y relación de los usuarios con el Departamento TI en el ámbito de la demanda operativa.</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La entrada de la demanda operativa no se encuentra centralizada.</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dispone de un Punto único de contacto mediante el cual los usuarios puedan solicitar servicios, reportar incidencias y conocer el estado en el que se encuentran sus demandas operativas.</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Registro de la demanda operativa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registra toda la demanda operativa recibida en el Departamento TI.</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registra la demanda operativa.</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Todas la demanda se registra adecuadamente.</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Categorización de la demanda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Existe una tipificación y categorización de la demanda.</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categoriza la demanda.</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establecen los diferentes tipos y categorías de la demanda, y se registra cada demanda con su tipo y categoría asociados. Se dispone de una categorización de cierre.</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Priorización de la demanda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realiza una priorización de la demanda en base a unos criterios de priorización establecidos por categoría.</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prioriza la demanda.</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prioriza la demanda por parte de los usuarios y se revisa y valida por parte del CAU.</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Seguimiento y comunicación de la demanda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El peticionario tiene la posibilidad de hacer seguimiento de sus peticiones.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la posibilidad de hacer seguimiento de la propia demanda</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la posibilidad de hacer seguimiento de la demanda y de ver el ciclo de vida de la demanda, los estados y periodos por lo que ha pasado.</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Resolución de demandas operativas en nivel 1</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Están establecidos los criterios de resolución en nivel 1 de la demanda y se cuenta con la capacidad y disponibilidad para realizarlo.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realiza una resolución adecuada en nivel 1 o se escala directamente a nivel 2 por falta de capacidad o de disponibilidad.</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resuelven las incidencias de nivel 1 tal y como está reflejado en los criterios de resolución de incidencias</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Escalado de demanda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Están establecidos los parámetros y circunstancias en los que una incidencia se debe escalar a nivel 2 para su resolución.</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están establecidos los criterios de escalado, se escala según la apreciación o capacidad del técnico.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escalan la demanda en base a los criterios establecidos.</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Verificación y cierre de demandas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realiza una verificación de que la demanda ha sido resuelta por parte del peticionario, quien tiene la obligación de cerrar la demanda una vez verificada o, por el contrario,  comunicar que no ha sido resuelta.</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la posibilidad por parte del peticionario de verificar su demanda. No se realiza dicha verificación</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Toda la demanda es verificada por los peticionarios, quedando constancia de ello en el ciclo de vida de la demanda, realizando el cierre.</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Evaluación de la calidad del servicio prestado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El peticionario tiene la posibilidad de evaluar la calidad del servicio prestado por el prestatario.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la posibilidad de evaluar al prestatario del servicio o al servicio prestado.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un sistema para evaluar al prestatario del servicio o al servicio prestado.</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Tiempo de resolución de la demanda.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registra el tiempo transcurrido entre la petición de la demanda y su resolución, con fines de análisis de tiempos de respuesta.</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registra el tiempo de resolución de la demanda. </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registra adecuadamente el tiempo de resolución de la demanda</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Mediciones y mejora continua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realizan mediciones y revisiones periódicas de los procesos para impulsar iniciativas de mejora continua.</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realizan iniciativas de mejora continua.</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realizan mediciones y revisiones periódicas de los procesos relativos a la demanda, se evalúan y se mejoran los procesos.</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Clasificación de servicios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Existencia de una clasificación de todos los servicios proporcionados por el departamento TI.</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una clasificación.</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una clasificación de todos los servicios prestados, tanto operativos como estratégicos, la cual es conocida por los usuarios y el personal del departamento TI.</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Descripción de Servicios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Existencia de una descripción de los servicios prestados.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dispone de una descripción.</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una descripción documentada de todos los servicios, donde se identifican sus principales características y los servicios críticos, la cual es mantenida y se encuentra publicada.</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Canales de entrada de la demanda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detallan y controlan todas las vías de entrada de petición de servicios.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están definidas ni controladas las vías de entrada para la petición de servicios.</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detalla, por cada servicio, las diferentes vías de entrada por las que se puede realizar la petición de servicios. Además, se controla su uso y cumplimiento, y estos canales son conocidos por toda la organización.</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Definición de peticionario del servicio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detalla qué roles o departamentos pueden solicitar cada servicio o tipo de servicio.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definen los roles o departamentos que pueden solicitar los servicios.</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define detalladamente por cada servicio los roles o departamentos que pueden solicitar dicho servicio.</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Responsable del servicio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define qué rol o departamento es el responsable de realizar el servicio.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definen los roles o departamentos responsables de la prestación del servicio.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definen detalladamente los departamentos o roles responsables de la prestación de cada uno de los servicios.</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Tiempo máximo de resolución</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establece un tiempo máximo de resolución por cada servicio o tipo de servicio.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especifican los tiempos máximos de resolución de los servicios.</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encuentran establecidos los tiempos máximos de resolución para cada uno de los servicios.</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Horario del servicio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establecen los horarios y días de la semana en los que se presta el servicio.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dispone de un horario concreto para la prestación del servicio.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encuentran establecidos y comunicados adecuadamente los horarios y días de la semana en los que se presta el servicio.</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Entradas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define si es necesario presentar algún documento o información para que el servicio pueda ser prestado.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están definidas las entradas de cada servicio.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encuentran definidas las entradas de los servicios, incluyéndose las plantillas asociadas a cada tipo.</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Prioridad del servicio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le asigna una prioridad a los servicios, identificando aquellos que son críticos para la organización.</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hay asignada una prioridad a los servicios ni se identifican aquellos que son críticos para la organización.</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encuentra asignada una prioridad a cada servicio y se encuentran identificados aquellos servicios que son críticos para la organización.</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Definición de servicio completado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Existe una definición en la que se especifica cuándo o en qué condiciones se da por proporcionado o completado el servicio.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una definición que especifique cuando y de que manera se completa el servicio.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una definición de cuándo se da por finalizado y completado el servicio.</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Relación de servicios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dispone de un modelo de relación de servicios y subservicios del departamento TI y sus proveedores.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una relación entre los servicios del catálogo ni se detallan agrupaciones.</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una relación documentada entre los servicios prestados, siendo posible identificar impactos y dependencias entre los mismos.</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Autorización de prestación del servicio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detalla si el servicio debe contar con  autorización previa a su prestación, quién debe autorizarlo y cómo se debe producir dicha autorización. Queda constancia de esa autorización y se comunica tanto al prestatario como al peticionario.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un protocolo de autorización de servicios. No se solicita autorización para la prestación de los servicios.</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un protocolo perfectamente redactado donde se especifica las condiciones por las cuales un servicio puede requerir autorización  previa a su prestación, queda registrada dicha autorización o denegación y se comunica adecuadamente.</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Valoración del coste del servicio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relacionan los servicios que deben llevar asociada una valoración de costes previa a la prestación del servicio, y si esos costes requieren de autorización por sobrepasar una determinada cantidad.</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un protocolo de valoración del coste del servicio.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un protocolo establecido de que servicios deben llevar una valoración del coste que supone la prestación, como debe hacerse esta valoración, y si requiere de autorización cuando sobrepase una determinada cantidad.</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Marco de Gobierno TI</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Capacidad de Gobierno de TI proporcionada por las diferentes estructuras, procesos, mecanismos y órganos de gobierno habilitados para tal fin.</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existen las estructuras, los procesos y los órganos de gobierno que permiten realizar una gestión de TI.</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realiza un análisis de los requisitos para el gobierno de la Dirección TI y se ponen en marcha y mantienen las estructuras</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Marco Metodológico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Existencia de un conjunto de procesos, procedimientos y estándares que regulen la actividad del departamento de TI. </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dispone de un marco metodológico.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un marco metodológico implantado en la organización que es conocido y utilizado por todos los equipos, empleando para ello las herramientas disponibles.</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Gestión del Conocimiento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Disponibilidad del conocimiento relevante y criterios de actualización. Identificación, recopilación, organización, mantenimiento, uso y retirada de conocimiento.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realizan actividades relacionadas con la Gestión del Conocimiento en las actividades de gestión de TI.</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mantiene la disponibilidad del conocimiento relevante, actualizado, validado y fiable para dar soporte a todas las actividades de los procesos y facilitar la toma de decisiones. Se planifica la identificación, recopilación, organización, mantenimiento, uso y retirada de conocimiento.</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Documentación de los Servicios de Información</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mide la existencia de documentación que cumpla con una normativa corporativa y centralizada ya establecida. Se valora el grado de  documentación de los servicios de información en los siguientes ámbitos:
 - A nivel Usuario,  que se disponga de manuales de uso para los distintos servicios y publicaciones, así como una relación de las métricas presentadas, sobre que ejes de análisis se pueden estudiar y que filtros aplican.
 - A nivel de Operación, que se disponga de guías de ejecución y operación, con reglas de monitorización, detección de incidencias, planes de contingencia,…
 - A nivel de desarrollo, que se disponga de la documentación de las distintas librerías de desarrollo disponibles, nomenclaturas, normativas de desarrollo, el uso de entornos, las promociones de software y demás normativa.
</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dispone de documentación en alguno de los tres ámbitos descritos y la información se traspasa en sesiones /conversaciones de transferencia de conocimiento.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dispone de un repositorio centralizado, actualizado y accesible de la documentación detallada para cada uno de los ámbitos descritos y con una política de seguridad diferenciada para cada ámbito y rol.</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Sistemas de almacenamiento documental</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Valoración de los mecanismos de almacenamiento existentes, acorde a los requerimientos de gestión documental de la Organización.</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La Organización no dispone de sistemas de almacenamiento dedicados, ni acordes a los tipos documentales y uso necesarios.</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Existencia de mecanismos de almacenamiento dedicados y acordes a los tipos documentales y uso necesarios en la Organización.</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Gestión de Recursos Humanos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Idoneidad de los mecanismos de gestión de la estructura organizativa, los mecanismos de gobierno y comunicación de responsabilidades, así como de las necesidades de formación.</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existen mecanismos.</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proporciona un enfoque estructurado para garantizar una óptima estructuración, ubicación, capacidades de decisión y habilidades de los recursos humanos. Esto incluye la comunicación de las funciones y responsabilidades definidas, la formación y planes de desarrollo personal y las expectativas de desempeño, con el apoyo de gente competente y motivada.</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Estrategia de QA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Existencia de una estrategia global de QA que contemple distintos aspectos como QA documental, análisis de código, metodología de pruebas, recursos dedicados y gobierno de la misma.</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una estrategia global de QA</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La estrategia de QA se encuentra implantada de forma cross en todos los desarrollos contando con una metodología claramente definida, recursos dedicados e involucrados en todo el ciclo de vida del software.</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Gestión de Calidad</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Disponibilidad de mecanismos de control de calidad globales a toda la actividad de TI.</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existen controles de calidad.</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definen y comunican los requisitos de calidad en todos los procesos, procedimientos y resultados relacionados de la organización, incluyendo controles, vigilancia constante y el uso de prácticas probadas y estándares de mejora continua y esfuerzos de eficiencia.</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Testing</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dispone de entorno, metodología y servicio de soporte a usuarios que de forma conjunta soporten las tareas de la fase de UAT en el ciclo de vida del software. El servicio de soporte se encargaría de supervisar los procesos de testing en la fase UAT, generar los planes de pruebas e iterar con los usuarios las pruebas necesarias para conseguir la aprobación o la no conformidad de las mismas.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1.No existe entorno, normativa de testing ni servicio de soporte a usuario para la fase de UAT.</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entorno, metodología y servicio de soporte a usuario que habiliten tanto pruebas automáticas como  testeo y validación por parte de los usuarios, sobre las implantaciones de software en la fase de UAT.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SGSI</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Existencia de un SGSI (Sistemas de Gestión de Seguridad de la Información).</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 el Sistema definido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Existe un SGSI y los controles de seguridad de la información definidos son periódicamente revisados y actualizados. </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Gestión de Seguridad</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Capacidad de los mecanismos de gestión de seguridad para controlar los aspectos relacionados con la seguridad de la información alojada en los sistemas.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existen mecanismos de seguridad formalizados</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define, opera y supervisa un sistema para la gestión de la seguridad de la información.</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Gestión de Riesgos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Capacidad de los mecanismos de gestión de riesgos para controlar y mitigar el riesgo operacional en la TI.</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realiza una gestión formalizada de riesgos.</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identifican, evalúan y reducen los riesgos relacionados con TI de forma continua, dentro de niveles de tolerancia establecidos por la dirección </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Plan de contingencia</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Un plan de contingencia ha de estar establecido y en él han de estar identificados los diferentes actores que intervienen ante posibles incidente que supongan la perdida de servicio del centro principal, así como las acciones necesarias para levantar el servicio en el centro de respaldo.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dispone de plan de contingencia.</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Se dispone de plan de contingencia y es probado periódicamente.</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RTO</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No se ha definido un RTO (Tiempo Objetivo de Recuperación) en el que el centro de respaldo ha de estar dando servicio ante un incidente que provoque la perdida de servicio del centro principal. Este parámetro ha de estar marcado según las necesidades de negocio.</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se dispone de RTO definido.</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El RTO está claramente definido y es alcanzable con la arquitectura implementada.</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HA sistemas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Se dispone de sistemas para garantizar la HA (alta disponibilidad) de los sistemas críticos de STL</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 No existen sistemas de HA</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 Alta Disponibilidad de sistemas distribuida entre CPDs, soportando cada uno de ellos el 100% de la carga y disponiendo de un tercer CPD como contingencia.</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Deviation of planned budget</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deviation of the planned budget (cost) is the difference in costs between the planned baseline against the actual budget. Actual value – Budget value / Budget value</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Deviation of planned time schedule for project/program</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deviation of the planned time schedule is the difference in time between the planned baseline against the actual schedule.</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Deviation of planned hours of work</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deviation of the planned work is the difference in work hours between the planned baseline against the actual statement of work.</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 of overdue project tasks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Percentage of overdue project tasks.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 of FTE actually working on project that were not initially assigned</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Percentage of FTE actually working on project that were not initially assigned.</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 of milestones missed</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Percentage of milestones as recorded in all projects/programs that have been missed.</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Deviation of planned ROI</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deviation of the planned Return on Investment (ROI) is the difference between Return on Investment in the planned baseline and the actual Return on Investment. ROI is the return an investment will generate annually as a percentage of the investment.</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 of lessons learnt sessions per registered projects before project close outs completed</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As part of project close out, a lessons learnt session should be held. This to incorporate mistakes and failures in a project with the main aim to prevent this from happening in future projects
0-25 % – Not Acceptable
26-50 % – Acceptable
51-70 % – Good
71-100 % – Exceptional</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Project issue queue rate</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number of project issues closed, relative to the number of project issues opened in a given time period.</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Average number of milestones per project plan</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To bring focus in managing the project the project plan is better if the number of milestones are balanced.
Good: > 5 # milestones
Average: > 15 milestones < 25 milestones
Poor: > 25 milestones
Large projects with over 25 products should be splitted into subprojects (with a separate plan).</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25</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 of assigned FTE actually working on project</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Percentage of FTE assigned to project actually working on project/program. It is the percentage of assigned FTE that are actual registering time for project.</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 of time coordinating project</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Percentage of time (in labour hours) used to coordinate project relative to all time used to implement (and coordinate) project.</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Deviation of planned break-even time</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deviation of the planned break-even time is the difference in time between the planned baseline against the actual break-even time. The break-even time is determined by the point where the business expenses equal the income generated, with neither profit nor loss.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Deviation of net present value (NPV)</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deviation of the planned net present value (NPV) is the difference in value between the planned baseline against the actual net present value. NPV is a method used in discounted cash flow analysis to find the sum of money representing the difference between the present value of all inflows and outflows of cash associated with the project by discounting each at a target yield.</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Cost of managing processes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Periodic costs of managing processes, usually based on the number of Full Time Equivalents (FTEs) involved in management functions for processes.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Budgeted Cost of Work Scheduled (BCWS)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budgets of the activities that are planned or scheduled to be completed.
Another term for BCWP is “planned value”.</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Number of milestones missed</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Number of milestones of project missed.</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Actual Cost of Work Performed (ACWP)</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sum of actual costs of activities that are completed.</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Requisition to item issuance time</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To measure the delay between the time when a procurement request is initiated and the time when the request is fulfilled (expressed in terms of days).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Number of non conformities during vendor inspection</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Number of non conformities during inspection against a particular vendor. To measure the performance of different vendors.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 planned hours per task</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A good project plan contains a good balance between administrative effort and ability to manage. The average task (defined as the lowest level of the work breakdown structure) in a project plan is a item that takes approximately 40-200 hours to finish.
Best: Between 40-200 hours
Average: Between 20-40 hours or more than 500 hours
Poor: Less than 20 hours or more than 500 hours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500</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Estimate at Completion (EAC)</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actual cost of work performed (ACWP) plus the estimate to complete (ETC) for all of the remaining work.</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Number of unstaffed hours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Number of hours planned (per program or project) with no resources assigned to perform the work.</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Cost Schedule Index (CSI)</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Cost Performance Index times Schedule Performance Index (CPI x SPI). CSI measures the likelihood of recovery for project that is late and/or over budget.</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Budgeted Cost of Work Performed (BCWP) or Earned Value</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The planned or scheduled cost of activities that are completed.
Another term for BCWP is “earned value”.</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Schedule Variance (SV)</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Earned Value minus the planned budget for the completed work (BCWP-BCWS).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Cost Variance (CV)</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Earned Value minus the actual cost (BCWP-ACWP).</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Cost Performance Index (CPI)</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Earned Value divided by the actual cost (BCWP/ACWP).</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Schedule Performance Index (SPI)</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Earned Value divided by the planned value (BCWP/BCWS).</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1</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Number of new project/program issues</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Number of new project/program issues that have been administered within measurement period.</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w:bCs/><w:color w:val="1A3B47" w:themeColor="text1"/><w:lang w:val="es-ES"/><w14:textFill><w14:solidFill><w14:schemeClr w14:val="tx1"/></w14:solidFill></w14:textFill></w:rPr></w:pPr><w:r><w:rPr><w:rFonts w:ascii="Soho Gothic Pro Light" w:hAnsi="Soho Gothic Pro Light"/><w:b/><w:bCs/><w:color w:val="1A3B47" w:themeColor="text1"/><w:lang w:val="es-ES"/><w14:textFill><w14:solidFill><w14:schemeClr w14:val="tx1"/></w14:solidFill></w14:textFill></w:rPr><w:t>Scope Performance Index</w:t></w:r></w:p><w:tbl><w:tblPr><w:tblStyle w:val="32"/><w:tblW w:w="9637" w:type="dxa"/><w:tblInd w:w="0" w:type="dxa"/><w:tblLayout w:type="fixed"/><w:tblCellMar><w:top w:w="0" w:type="dxa"/><w:left w:w="0" w:type="dxa"/><w:bottom w:w="0" w:type="dxa"/><w:right w:w="0" w:type="dxa"/></w:tblCellMar></w:tblPr><w:tblGrid><w:gridCol w:w="3675"/><w:gridCol w:w="12"/><w:gridCol w:w="2091"/><w:gridCol w:w="25"/><w:gridCol w:w="3799"/><w:gridCol w:w="35"/></w:tblGrid><w:tr><w:tblPrEx><w:tblLayout w:type="fixed"/><w:tblCellMar><w:top w:w="0" w:type="dxa"/><w:left w:w="0" w:type="dxa"/><w:bottom w:w="0" w:type="dxa"/><w:right w:w="0" w:type="dxa"/></w:tblCellMar></w:tblPrEx><w:trPr><w:trHeight w:val="240" w:hRule="atLeast"/></w:trPr><w:tc><w:tcPr><w:tcW w:w="3687" w:type="dxa"/><w:gridSpan w:val="2"/><w:tcBorders><w:top w:val="single" w:color="5B9BD5" w:sz="4" w:space="0"/><w:left w:val="nil"/><w:bottom w:val="nil"/><w:right w:val="nil"/></w:tcBorders><w:shd w:val="clear" w:color="000000" w:fill="BDD7EE"/><w:noWrap/><w:vAlign w:val="center"/></w:tcPr><w:p><w:pPr><w:spacing w:before="0"/><w:jc w:val="center"/><w:rPr><w:rFonts w:ascii="Calibri" w:hAnsi="Calibri" w:cs="Calibri"/><w:b/><w:bCs/><w:kern w:val="0"/><w:sz w:val="18"/><w:szCs w:val="18"/></w:rPr></w:pPr><w:r><w:rPr><w:rFonts w:ascii="Calibri" w:hAnsi="Calibri" w:cs="Calibri"/><w:b/><w:bCs/><w:sz w:val="18"/><w:szCs w:val="18"/></w:rPr><w:t>Descripción de variable</w:t></w:r></w:p></w:tc><w:tc><w:tcPr><w:tcW w:w="2116"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mínimo</w:t></w:r></w:p></w:tc><w:tc><w:tcPr><w:tcW w:w="3834" w:type="dxa"/><w:gridSpan w:val="2"/><w:tcBorders><w:top w:val="single" w:color="5B9BD5" w:sz="4" w:space="0"/><w:left w:val="nil"/><w:bottom w:val="nil"/><w:right w:val="nil"/></w:tcBorders><w:shd w:val="clear" w:color="000000" w:fill="BDD7EE"/><w:noWrap/><w:vAlign w:val="center"/></w:tcPr><w:p><w:pPr><w:jc w:val="center"/><w:rPr><w:rFonts w:ascii="Calibri" w:hAnsi="Calibri" w:cs="Calibri"/><w:b/><w:bCs/><w:sz w:val="18"/><w:szCs w:val="18"/></w:rPr></w:pPr><w:r><w:rPr><w:rFonts w:ascii="Calibri" w:hAnsi="Calibri" w:cs="Calibri"/><w:b/><w:bCs/><w:sz w:val="18"/><w:szCs w:val="18"/></w:rPr><w:t>Valor máximo</w:t></w:r></w:p></w:tc></w:tr><w:tr><w:tblPrEx><w:tblLayout w:type="fixed"/><w:tblCellMar><w:top w:w="0" w:type="dxa"/><w:left w:w="0" w:type="dxa"/><w:bottom w:w="0" w:type="dxa"/><w:right w:w="0" w:type="dxa"/></w:tblCellMar></w:tblPrEx><w:trPr><w:gridAfter w:val="1"/><w:wAfter w:w="35" w:type="dxa"/><w:trHeight w:val="720" w:hRule="atLeast"/></w:trPr><w:tc><w:tcPr><w:tcW w:w="3675" w:type="dxa"/><w:tcBorders><w:top w:val="single" w:color="5B9BD5" w:sz="4" w:space="0"/><w:left w:val="nil"/><w:bottom w:val="nil"/><w:right w:val="nil"/></w:tcBorders><w:shd w:val="clear" w:color="auto" w:fill="auto"/><w:vAlign w:val="center"/></w:tcPr><w:p><w:pPr><w:spacing w:before="0"/><w:jc w:val="center"/><w:rPr><w:rFonts w:ascii="Calibri" w:hAnsi="Calibri" w:cs="Calibri"/><w:color w:val="000000"/><w:kern w:val="0"/><w:sz w:val="14"/><w:szCs w:val="14"/><w:lang w:val="es-ES"/></w:rPr></w:pPr><w:r><w:rPr><w:rFonts w:ascii="Calibri" w:hAnsi="Calibri" w:cs="Calibri"/><w:color w:val="000000"/><w:sz w:val="14"/><w:szCs w:val="14"/><w:lang w:val="es-ES"/></w:rPr><w:t>This KPI measures hw healthy is the scope management of a certain project
This KPI is a fraction number around the unity (1), less than 1 is bad, higher than 1 is good</w:t></w:r></w:p></w:tc><w:tc><w:tcPr><w:tcW w:w="2103"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0</w:t></w:r></w:p></w:tc><w:tc><w:tcPr><w:tcW w:w="3824" w:type="dxa"/><w:gridSpan w:val="2"/><w:tcBorders><w:top w:val="single" w:color="5B9BD5" w:sz="4" w:space="0"/><w:left w:val="nil"/><w:bottom w:val="nil"/><w:right w:val="nil"/></w:tcBorders><w:shd w:val="clear" w:color="auto" w:fill="auto"/><w:vAlign w:val="center"/></w:tcPr><w:p><w:pPr><w:jc w:val="center"/><w:rPr><w:rFonts w:ascii="Calibri" w:hAnsi="Calibri" w:cs="Calibri"/><w:color w:val="000000"/><w:sz w:val="14"/><w:szCs w:val="14"/><w:lang w:val="es-ES"/></w:rPr></w:pPr><w:r><w:rPr><w:rFonts w:ascii="Calibri" w:hAnsi="Calibri" w:cs="Calibri"/><w:color w:val="000000"/><w:sz w:val="14"/><w:szCs w:val="14"/><w:lang w:val="es-ES"/></w:rPr><w:t></w:t></w:r><w:bookmarkStart w:id="1" w:name="_GoBack"/><w:bookmarkEnd w:id="1"/></w:p></w:tc></w:tr></w:tbl><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Pregunta</w:t></w:r></w:p><w:p><w:pPr><w:keepLines/><w:spacing w:before="0" w:after="200" w:line="276" w:lineRule="auto"/><w:jc w:val="left"/><w:rPr><w:rFonts w:ascii="Soho Gothic Pro Light" w:hAnsi="Soho Gothic Pro Light"/><w:bCs/><w:color w:val="1A3B47" w:themeColor="text1"/><w14:textFill><w14:solidFill><w14:schemeClr w14:val="tx1"/></w14:solidFill></w14:textFill></w:rPr></w:pPr><w:r><w:rPr><w:rFonts w:ascii="Soho Gothic Pro Light" w:hAnsi="Soho Gothic Pro Light"/><w:bCs/><w:color w:val="1A3B47" w:themeColor="text1"/><w14:textFill><w14:solidFill><w14:schemeClr w14:val="tx1"/></w14:solidFill></w14:textFill></w:rPr><w:t>Respuesta:</w:t></w: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rFonts w:ascii="Soho Gothic Pro Light" w:hAnsi="Soho Gothic Pro Light"/><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b/><w:bCs/><w:color w:val="1A3B47" w:themeColor="text1"/><w14:textFill><w14:solidFill><w14:schemeClr w14:val="tx1"/></w14:solidFill></w14:textFill></w:rPr></w:pPr></w:p><w:p><w:pPr><w:keepLines/><w:spacing w:before="0" w:after="200" w:line="276" w:lineRule="auto"/><w:jc w:val="left"/><w:rPr><w:color w:val="1A3B47" w:themeColor="accent1"/><w14:textFill><w14:solidFill><w14:schemeClr w14:val="accent1"/></w14:solidFill></w14:textFill></w:rPr></w:pPr><w:r><w:rPr><w:b/><w:bCs/><w:color w:val="1A3B47" w:themeColor="text1"/><w14:textFill><w14:solidFill><w14:schemeClr w14:val="tx1"/></w14:solidFill></w14:textFill></w:rPr><w:t>Minsait</w:t></w:r><w:r><w:rPr><w:b/><w:bCs/><w:color w:val="1A3B47" w:themeColor="text1"/><w14:textFill><w14:solidFill><w14:schemeClr w14:val="tx1"/></w14:solidFill></w14:textFill></w:rPr><w:br w:type="textWrapping"/></w:r><w:r><w:rPr><w:color w:val="1A3B47" w:themeColor="text1"/><w14:textFill><w14:solidFill><w14:schemeClr w14:val="tx1"/></w14:solidFill></w14:textFill></w:rPr><w:t>Avda. de Bruselas 35</w:t></w:r><w:r><w:rPr><w:color w:val="1A3B47" w:themeColor="text1"/><w14:textFill><w14:solidFill><w14:schemeClr w14:val="tx1"/></w14:solidFill></w14:textFill></w:rPr><w:br w:type="textWrapping"/></w:r><w:r><w:rPr><w:color w:val="1A3B47" w:themeColor="text1"/><w14:textFill><w14:solidFill><w14:schemeClr w14:val="tx1"/></w14:solidFill></w14:textFill></w:rPr><w:t>28108 Alcobendas,</w:t></w:r><w:r><w:rPr><w:color w:val="1A3B47" w:themeColor="text1"/><w14:textFill><w14:solidFill><w14:schemeClr w14:val="tx1"/></w14:solidFill></w14:textFill></w:rPr><w:br w:type="textWrapping"/></w:r><w:r><w:rPr><w:color w:val="1A3B47" w:themeColor="text1"/><w14:textFill><w14:solidFill><w14:schemeClr w14:val="tx1"/></w14:solidFill></w14:textFill></w:rPr><w:t>Madrid, España</w:t></w:r><w:r><w:rPr><w:color w:val="1A3B47" w:themeColor="text1"/><w14:textFill><w14:solidFill><w14:schemeClr w14:val="tx1"/></w14:solidFill></w14:textFill></w:rPr><w:br w:type="textWrapping"/></w:r><w:r><w:rPr><w:color w:val="1A3B47" w:themeColor="text1"/><w14:textFill><w14:solidFill><w14:schemeClr w14:val="tx1"/></w14:solidFill></w14:textFill></w:rPr><w:t>T +34 91 480 50 00</w:t></w:r><w:r><w:rPr><w:color w:val="1A3B47" w:themeColor="text1"/><w14:textFill><w14:solidFill><w14:schemeClr w14:val="tx1"/></w14:solidFill></w14:textFill></w:rPr><w:br w:type="textWrapping"/></w:r><w:r><w:rPr><w:color w:val="1A3B47" w:themeColor="text1"/><w14:textFill><w14:solidFill><w14:schemeClr w14:val="tx1"/></w14:solidFill></w14:textFill></w:rPr><w:t>F +34 91 480 50 80</w:t></w:r></w:p><w:p><w:pPr><w:keepLines/><w:spacing w:before="0" w:after="200" w:line="276" w:lineRule="auto"/><w:rPr><w:color w:val="1A3B47" w:themeColor="accent1"/><w14:textFill><w14:solidFill><w14:schemeClr w14:val="accent1"/></w14:solidFill></w14:textFill></w:rPr></w:pPr><w:r><w:rPr><w:color w:val="1A3B47" w:themeColor="accent1"/><w14:textFill><w14:solidFill><w14:schemeClr w14:val="accent1"/></w14:solidFill></w14:textFill></w:rPr><w:t>www.minsait.com</w:t></w:r></w:p><w:sectPr><w:headerReference r:id="rId3" w:type="first"/><w:footerReference r:id="rId4" w:type="first"/><w:pgSz w:w="11906" w:h="16838"/><w:pgMar w:top="1956" w:right="851" w:bottom="1134" w:left="1418" w:header="567" w:footer="204" w:gutter="0"/><w:cols w:space="708" w:num="1"/><w:titlePg/><w:docGrid w:linePitch="360" w:charSpace="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oho Gothic Pro Light">
    <w:altName w:val="Yu Gothic UI Light"/>
    <w:panose1 w:val="020B0303030504020204"/>
    <w:charset w:val="00"/>
    <w:family w:val="swiss"/>
    <w:pitch w:val="default"/>
    <w:sig w:usb0="00000000" w:usb1="00000000" w:usb2="00000000" w:usb3="00000000" w:csb0="0000009B" w:csb1="00000000"/>
  </w:font>
  <w:font w:name="Helvetica">
    <w:altName w:val="Arial"/>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sz w:val="16"/>
        <w:szCs w:val="18"/>
        <w:lang w:val="en-GB"/>
      </w:rPr>
    </w:pPr>
    <w:r>
      <w:rPr>
        <w:color w:val="4A9EBD" w:themeColor="text1" w:themeTint="99"/>
        <w:lang w:eastAsia="es-ES"/>
        <w14:textFill>
          <w14:solidFill>
            <w14:schemeClr w14:val="tx1">
              <w14:lumMod w14:val="60000"/>
              <w14:lumOff w14:val="40000"/>
            </w14:schemeClr>
          </w14:solidFill>
        </w14:textFill>
      </w:rPr>
      <w:drawing>
        <wp:anchor distT="0" distB="0" distL="114300" distR="114300" simplePos="0" relativeHeight="251666432" behindDoc="0" locked="0" layoutInCell="1" allowOverlap="1">
          <wp:simplePos x="0" y="0"/>
          <wp:positionH relativeFrom="column">
            <wp:posOffset>3175635</wp:posOffset>
          </wp:positionH>
          <wp:positionV relativeFrom="paragraph">
            <wp:posOffset>-3832860</wp:posOffset>
          </wp:positionV>
          <wp:extent cx="1920875" cy="415925"/>
          <wp:effectExtent l="0" t="0" r="0" b="0"/>
          <wp:wrapNone/>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3"/>
                  <pic:cNvPicPr>
                    <a:picLocks noChangeAspect="1"/>
                  </pic:cNvPicPr>
                </pic:nvPicPr>
                <pic:blipFill>
                  <a:blip r:embed="rId1">
                    <a:lum/>
                  </a:blip>
                  <a:stretch>
                    <a:fillRect/>
                  </a:stretch>
                </pic:blipFill>
                <pic:spPr>
                  <a:xfrm>
                    <a:off x="0" y="0"/>
                    <a:ext cx="1920875" cy="415925"/>
                  </a:xfrm>
                  <a:prstGeom prst="rect">
                    <a:avLst/>
                  </a:prstGeom>
                </pic:spPr>
              </pic:pic>
            </a:graphicData>
          </a:graphic>
        </wp:anchor>
      </w:drawing>
    </w:r>
    <w:r>
      <w:rPr>
        <w:color w:val="4A9EBD" w:themeColor="text1" w:themeTint="99"/>
        <w:lang w:eastAsia="es-ES"/>
        <w14:textFill>
          <w14:solidFill>
            <w14:schemeClr w14:val="tx1">
              <w14:lumMod w14:val="60000"/>
              <w14:lumOff w14:val="40000"/>
            </w14:schemeClr>
          </w14:solidFill>
        </w14:textFill>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-3872865</wp:posOffset>
              </wp:positionV>
              <wp:extent cx="1439545" cy="287020"/>
              <wp:effectExtent l="0" t="0" r="8255" b="0"/>
              <wp:wrapNone/>
              <wp:docPr id="2" name="Freeform 5"/>
              <wp:cNvGraphicFramePr/>
              <a:graphic xmlns:a="http://schemas.openxmlformats.org/drawingml/2006/main">
                <a:graphicData uri="http://schemas.microsoft.com/office/word/2010/wordprocessingShape">
                  <wps:wsp>
                    <wps:cNvSpPr>
                      <a:spLocks noEditPoints="1"/>
                    </wps:cNvSpPr>
                    <wps:spPr bwMode="auto">
                      <a:xfrm>
                        <a:off x="0" y="0"/>
                        <a:ext cx="1439545" cy="287020"/>
                      </a:xfrm>
                      <a:custGeom>
                        <a:avLst/>
                        <a:gdLst>
                          <a:gd name="T0" fmla="*/ 1051 w 1701"/>
                          <a:gd name="T1" fmla="*/ 298 h 337"/>
                          <a:gd name="T2" fmla="*/ 967 w 1701"/>
                          <a:gd name="T3" fmla="*/ 337 h 337"/>
                          <a:gd name="T4" fmla="*/ 877 w 1701"/>
                          <a:gd name="T5" fmla="*/ 262 h 337"/>
                          <a:gd name="T6" fmla="*/ 906 w 1701"/>
                          <a:gd name="T7" fmla="*/ 285 h 337"/>
                          <a:gd name="T8" fmla="*/ 991 w 1701"/>
                          <a:gd name="T9" fmla="*/ 309 h 337"/>
                          <a:gd name="T10" fmla="*/ 1033 w 1701"/>
                          <a:gd name="T11" fmla="*/ 263 h 337"/>
                          <a:gd name="T12" fmla="*/ 926 w 1701"/>
                          <a:gd name="T13" fmla="*/ 200 h 337"/>
                          <a:gd name="T14" fmla="*/ 888 w 1701"/>
                          <a:gd name="T15" fmla="*/ 112 h 337"/>
                          <a:gd name="T16" fmla="*/ 967 w 1701"/>
                          <a:gd name="T17" fmla="*/ 75 h 337"/>
                          <a:gd name="T18" fmla="*/ 1056 w 1701"/>
                          <a:gd name="T19" fmla="*/ 149 h 337"/>
                          <a:gd name="T20" fmla="*/ 1013 w 1701"/>
                          <a:gd name="T21" fmla="*/ 112 h 337"/>
                          <a:gd name="T22" fmla="*/ 925 w 1701"/>
                          <a:gd name="T23" fmla="*/ 108 h 337"/>
                          <a:gd name="T24" fmla="*/ 913 w 1701"/>
                          <a:gd name="T25" fmla="*/ 163 h 337"/>
                          <a:gd name="T26" fmla="*/ 1046 w 1701"/>
                          <a:gd name="T27" fmla="*/ 222 h 337"/>
                          <a:gd name="T28" fmla="*/ 680 w 1701"/>
                          <a:gd name="T29" fmla="*/ 86 h 337"/>
                          <a:gd name="T30" fmla="*/ 656 w 1701"/>
                          <a:gd name="T31" fmla="*/ 103 h 337"/>
                          <a:gd name="T32" fmla="*/ 656 w 1701"/>
                          <a:gd name="T33" fmla="*/ 103 h 337"/>
                          <a:gd name="T34" fmla="*/ 632 w 1701"/>
                          <a:gd name="T35" fmla="*/ 335 h 337"/>
                          <a:gd name="T36" fmla="*/ 661 w 1701"/>
                          <a:gd name="T37" fmla="*/ 137 h 337"/>
                          <a:gd name="T38" fmla="*/ 722 w 1701"/>
                          <a:gd name="T39" fmla="*/ 100 h 337"/>
                          <a:gd name="T40" fmla="*/ 783 w 1701"/>
                          <a:gd name="T41" fmla="*/ 140 h 337"/>
                          <a:gd name="T42" fmla="*/ 810 w 1701"/>
                          <a:gd name="T43" fmla="*/ 335 h 337"/>
                          <a:gd name="T44" fmla="*/ 722 w 1701"/>
                          <a:gd name="T45" fmla="*/ 75 h 337"/>
                          <a:gd name="T46" fmla="*/ 1692 w 1701"/>
                          <a:gd name="T47" fmla="*/ 298 h 337"/>
                          <a:gd name="T48" fmla="*/ 1607 w 1701"/>
                          <a:gd name="T49" fmla="*/ 256 h 337"/>
                          <a:gd name="T50" fmla="*/ 1686 w 1701"/>
                          <a:gd name="T51" fmla="*/ 101 h 337"/>
                          <a:gd name="T52" fmla="*/ 1607 w 1701"/>
                          <a:gd name="T53" fmla="*/ 78 h 337"/>
                          <a:gd name="T54" fmla="*/ 1583 w 1701"/>
                          <a:gd name="T55" fmla="*/ 257 h 337"/>
                          <a:gd name="T56" fmla="*/ 248 w 1701"/>
                          <a:gd name="T57" fmla="*/ 75 h 337"/>
                          <a:gd name="T58" fmla="*/ 181 w 1701"/>
                          <a:gd name="T59" fmla="*/ 98 h 337"/>
                          <a:gd name="T60" fmla="*/ 92 w 1701"/>
                          <a:gd name="T61" fmla="*/ 75 h 337"/>
                          <a:gd name="T62" fmla="*/ 0 w 1701"/>
                          <a:gd name="T63" fmla="*/ 164 h 337"/>
                          <a:gd name="T64" fmla="*/ 25 w 1701"/>
                          <a:gd name="T65" fmla="*/ 164 h 337"/>
                          <a:gd name="T66" fmla="*/ 57 w 1701"/>
                          <a:gd name="T67" fmla="*/ 106 h 337"/>
                          <a:gd name="T68" fmla="*/ 124 w 1701"/>
                          <a:gd name="T69" fmla="*/ 106 h 337"/>
                          <a:gd name="T70" fmla="*/ 156 w 1701"/>
                          <a:gd name="T71" fmla="*/ 164 h 337"/>
                          <a:gd name="T72" fmla="*/ 182 w 1701"/>
                          <a:gd name="T73" fmla="*/ 164 h 337"/>
                          <a:gd name="T74" fmla="*/ 214 w 1701"/>
                          <a:gd name="T75" fmla="*/ 106 h 337"/>
                          <a:gd name="T76" fmla="*/ 281 w 1701"/>
                          <a:gd name="T77" fmla="*/ 106 h 337"/>
                          <a:gd name="T78" fmla="*/ 313 w 1701"/>
                          <a:gd name="T79" fmla="*/ 164 h 337"/>
                          <a:gd name="T80" fmla="*/ 338 w 1701"/>
                          <a:gd name="T81" fmla="*/ 164 h 337"/>
                          <a:gd name="T82" fmla="*/ 1522 w 1701"/>
                          <a:gd name="T83" fmla="*/ 334 h 337"/>
                          <a:gd name="T84" fmla="*/ 1522 w 1701"/>
                          <a:gd name="T85" fmla="*/ 311 h 337"/>
                          <a:gd name="T86" fmla="*/ 1381 w 1701"/>
                          <a:gd name="T87" fmla="*/ 78 h 337"/>
                          <a:gd name="T88" fmla="*/ 1381 w 1701"/>
                          <a:gd name="T89" fmla="*/ 101 h 337"/>
                          <a:gd name="T90" fmla="*/ 1381 w 1701"/>
                          <a:gd name="T91" fmla="*/ 311 h 337"/>
                          <a:gd name="T92" fmla="*/ 1381 w 1701"/>
                          <a:gd name="T93" fmla="*/ 334 h 337"/>
                          <a:gd name="T94" fmla="*/ 415 w 1701"/>
                          <a:gd name="T95" fmla="*/ 78 h 337"/>
                          <a:gd name="T96" fmla="*/ 415 w 1701"/>
                          <a:gd name="T97" fmla="*/ 101 h 337"/>
                          <a:gd name="T98" fmla="*/ 412 w 1701"/>
                          <a:gd name="T99" fmla="*/ 311 h 337"/>
                          <a:gd name="T100" fmla="*/ 556 w 1701"/>
                          <a:gd name="T101" fmla="*/ 311 h 337"/>
                          <a:gd name="T102" fmla="*/ 1297 w 1701"/>
                          <a:gd name="T103" fmla="*/ 126 h 337"/>
                          <a:gd name="T104" fmla="*/ 1288 w 1701"/>
                          <a:gd name="T105" fmla="*/ 334 h 337"/>
                          <a:gd name="T106" fmla="*/ 1280 w 1701"/>
                          <a:gd name="T107" fmla="*/ 313 h 337"/>
                          <a:gd name="T108" fmla="*/ 1148 w 1701"/>
                          <a:gd name="T109" fmla="*/ 314 h 337"/>
                          <a:gd name="T110" fmla="*/ 1130 w 1701"/>
                          <a:gd name="T111" fmla="*/ 126 h 337"/>
                          <a:gd name="T112" fmla="*/ 1250 w 1701"/>
                          <a:gd name="T113" fmla="*/ 81 h 337"/>
                          <a:gd name="T114" fmla="*/ 1278 w 1701"/>
                          <a:gd name="T115" fmla="*/ 162 h 337"/>
                          <a:gd name="T116" fmla="*/ 1166 w 1701"/>
                          <a:gd name="T117" fmla="*/ 116 h 337"/>
                          <a:gd name="T118" fmla="*/ 1152 w 1701"/>
                          <a:gd name="T119" fmla="*/ 271 h 337"/>
                          <a:gd name="T120" fmla="*/ 1214 w 1701"/>
                          <a:gd name="T121" fmla="*/ 312 h 337"/>
                          <a:gd name="T122" fmla="*/ 1275 w 1701"/>
                          <a:gd name="T123" fmla="*/ 271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01" h="337">
                            <a:moveTo>
                              <a:pt x="1046" y="222"/>
                            </a:moveTo>
                            <a:cubicBezTo>
                              <a:pt x="1054" y="233"/>
                              <a:pt x="1058" y="247"/>
                              <a:pt x="1058" y="263"/>
                            </a:cubicBezTo>
                            <a:cubicBezTo>
                              <a:pt x="1058" y="276"/>
                              <a:pt x="1056" y="288"/>
                              <a:pt x="1051" y="298"/>
                            </a:cubicBezTo>
                            <a:cubicBezTo>
                              <a:pt x="1046" y="307"/>
                              <a:pt x="1039" y="315"/>
                              <a:pt x="1031" y="321"/>
                            </a:cubicBezTo>
                            <a:cubicBezTo>
                              <a:pt x="1022" y="327"/>
                              <a:pt x="1013" y="331"/>
                              <a:pt x="1001" y="333"/>
                            </a:cubicBezTo>
                            <a:cubicBezTo>
                              <a:pt x="991" y="335"/>
                              <a:pt x="979" y="337"/>
                              <a:pt x="967" y="337"/>
                            </a:cubicBezTo>
                            <a:cubicBezTo>
                              <a:pt x="940" y="337"/>
                              <a:pt x="919" y="331"/>
                              <a:pt x="902" y="319"/>
                            </a:cubicBezTo>
                            <a:cubicBezTo>
                              <a:pt x="886" y="306"/>
                              <a:pt x="877" y="288"/>
                              <a:pt x="876" y="263"/>
                            </a:cubicBezTo>
                            <a:cubicBezTo>
                              <a:pt x="876" y="263"/>
                              <a:pt x="877" y="262"/>
                              <a:pt x="877" y="262"/>
                            </a:cubicBezTo>
                            <a:cubicBezTo>
                              <a:pt x="901" y="262"/>
                              <a:pt x="901" y="262"/>
                              <a:pt x="901" y="262"/>
                            </a:cubicBezTo>
                            <a:cubicBezTo>
                              <a:pt x="901" y="262"/>
                              <a:pt x="902" y="263"/>
                              <a:pt x="902" y="263"/>
                            </a:cubicBezTo>
                            <a:cubicBezTo>
                              <a:pt x="902" y="272"/>
                              <a:pt x="903" y="280"/>
                              <a:pt x="906" y="285"/>
                            </a:cubicBezTo>
                            <a:cubicBezTo>
                              <a:pt x="910" y="291"/>
                              <a:pt x="914" y="296"/>
                              <a:pt x="920" y="300"/>
                            </a:cubicBezTo>
                            <a:cubicBezTo>
                              <a:pt x="926" y="303"/>
                              <a:pt x="932" y="306"/>
                              <a:pt x="940" y="308"/>
                            </a:cubicBezTo>
                            <a:cubicBezTo>
                              <a:pt x="954" y="311"/>
                              <a:pt x="970" y="311"/>
                              <a:pt x="991" y="309"/>
                            </a:cubicBezTo>
                            <a:cubicBezTo>
                              <a:pt x="998" y="308"/>
                              <a:pt x="1005" y="306"/>
                              <a:pt x="1012" y="303"/>
                            </a:cubicBezTo>
                            <a:cubicBezTo>
                              <a:pt x="1018" y="299"/>
                              <a:pt x="1023" y="295"/>
                              <a:pt x="1027" y="288"/>
                            </a:cubicBezTo>
                            <a:cubicBezTo>
                              <a:pt x="1031" y="282"/>
                              <a:pt x="1033" y="274"/>
                              <a:pt x="1033" y="263"/>
                            </a:cubicBezTo>
                            <a:cubicBezTo>
                              <a:pt x="1033" y="254"/>
                              <a:pt x="1031" y="246"/>
                              <a:pt x="1026" y="238"/>
                            </a:cubicBezTo>
                            <a:cubicBezTo>
                              <a:pt x="1021" y="231"/>
                              <a:pt x="1013" y="226"/>
                              <a:pt x="1003" y="223"/>
                            </a:cubicBezTo>
                            <a:cubicBezTo>
                              <a:pt x="926" y="200"/>
                              <a:pt x="926" y="200"/>
                              <a:pt x="926" y="200"/>
                            </a:cubicBezTo>
                            <a:cubicBezTo>
                              <a:pt x="911" y="196"/>
                              <a:pt x="901" y="190"/>
                              <a:pt x="893" y="180"/>
                            </a:cubicBezTo>
                            <a:cubicBezTo>
                              <a:pt x="885" y="170"/>
                              <a:pt x="881" y="158"/>
                              <a:pt x="881" y="144"/>
                            </a:cubicBezTo>
                            <a:cubicBezTo>
                              <a:pt x="881" y="131"/>
                              <a:pt x="884" y="121"/>
                              <a:pt x="888" y="112"/>
                            </a:cubicBezTo>
                            <a:cubicBezTo>
                              <a:pt x="893" y="103"/>
                              <a:pt x="899" y="96"/>
                              <a:pt x="907" y="90"/>
                            </a:cubicBezTo>
                            <a:cubicBezTo>
                              <a:pt x="915" y="85"/>
                              <a:pt x="924" y="81"/>
                              <a:pt x="934" y="78"/>
                            </a:cubicBezTo>
                            <a:cubicBezTo>
                              <a:pt x="945" y="76"/>
                              <a:pt x="955" y="75"/>
                              <a:pt x="967" y="75"/>
                            </a:cubicBezTo>
                            <a:cubicBezTo>
                              <a:pt x="993" y="75"/>
                              <a:pt x="1014" y="81"/>
                              <a:pt x="1030" y="93"/>
                            </a:cubicBezTo>
                            <a:cubicBezTo>
                              <a:pt x="1047" y="105"/>
                              <a:pt x="1055" y="124"/>
                              <a:pt x="1056" y="148"/>
                            </a:cubicBezTo>
                            <a:cubicBezTo>
                              <a:pt x="1056" y="148"/>
                              <a:pt x="1056" y="149"/>
                              <a:pt x="1056" y="149"/>
                            </a:cubicBezTo>
                            <a:cubicBezTo>
                              <a:pt x="1032" y="149"/>
                              <a:pt x="1032" y="149"/>
                              <a:pt x="1032" y="149"/>
                            </a:cubicBezTo>
                            <a:cubicBezTo>
                              <a:pt x="1032" y="149"/>
                              <a:pt x="1032" y="148"/>
                              <a:pt x="1032" y="148"/>
                            </a:cubicBezTo>
                            <a:cubicBezTo>
                              <a:pt x="1031" y="131"/>
                              <a:pt x="1025" y="119"/>
                              <a:pt x="1013" y="112"/>
                            </a:cubicBezTo>
                            <a:cubicBezTo>
                              <a:pt x="1002" y="104"/>
                              <a:pt x="986" y="100"/>
                              <a:pt x="966" y="100"/>
                            </a:cubicBezTo>
                            <a:cubicBezTo>
                              <a:pt x="958" y="100"/>
                              <a:pt x="951" y="100"/>
                              <a:pt x="944" y="102"/>
                            </a:cubicBezTo>
                            <a:cubicBezTo>
                              <a:pt x="937" y="103"/>
                              <a:pt x="931" y="105"/>
                              <a:pt x="925" y="108"/>
                            </a:cubicBezTo>
                            <a:cubicBezTo>
                              <a:pt x="919" y="111"/>
                              <a:pt x="915" y="115"/>
                              <a:pt x="911" y="121"/>
                            </a:cubicBezTo>
                            <a:cubicBezTo>
                              <a:pt x="908" y="127"/>
                              <a:pt x="906" y="134"/>
                              <a:pt x="906" y="144"/>
                            </a:cubicBezTo>
                            <a:cubicBezTo>
                              <a:pt x="906" y="151"/>
                              <a:pt x="908" y="157"/>
                              <a:pt x="913" y="163"/>
                            </a:cubicBezTo>
                            <a:cubicBezTo>
                              <a:pt x="917" y="170"/>
                              <a:pt x="924" y="174"/>
                              <a:pt x="934" y="177"/>
                            </a:cubicBezTo>
                            <a:cubicBezTo>
                              <a:pt x="1011" y="199"/>
                              <a:pt x="1011" y="199"/>
                              <a:pt x="1011" y="199"/>
                            </a:cubicBezTo>
                            <a:cubicBezTo>
                              <a:pt x="1026" y="204"/>
                              <a:pt x="1038" y="211"/>
                              <a:pt x="1046" y="222"/>
                            </a:cubicBezTo>
                            <a:close/>
                            <a:moveTo>
                              <a:pt x="722" y="75"/>
                            </a:moveTo>
                            <a:cubicBezTo>
                              <a:pt x="715" y="75"/>
                              <a:pt x="708" y="76"/>
                              <a:pt x="701" y="78"/>
                            </a:cubicBezTo>
                            <a:cubicBezTo>
                              <a:pt x="694" y="79"/>
                              <a:pt x="687" y="82"/>
                              <a:pt x="680" y="86"/>
                            </a:cubicBezTo>
                            <a:cubicBezTo>
                              <a:pt x="673" y="89"/>
                              <a:pt x="667" y="93"/>
                              <a:pt x="662" y="98"/>
                            </a:cubicBezTo>
                            <a:cubicBezTo>
                              <a:pt x="660" y="100"/>
                              <a:pt x="658" y="101"/>
                              <a:pt x="656" y="103"/>
                            </a:cubicBezTo>
                            <a:cubicBezTo>
                              <a:pt x="656" y="103"/>
                              <a:pt x="656" y="103"/>
                              <a:pt x="656" y="103"/>
                            </a:cubicBezTo>
                            <a:cubicBezTo>
                              <a:pt x="656" y="103"/>
                              <a:pt x="656" y="103"/>
                              <a:pt x="656" y="103"/>
                            </a:cubicBezTo>
                            <a:cubicBezTo>
                              <a:pt x="656" y="103"/>
                              <a:pt x="656" y="103"/>
                              <a:pt x="656" y="103"/>
                            </a:cubicBezTo>
                            <a:cubicBezTo>
                              <a:pt x="656" y="103"/>
                              <a:pt x="656" y="103"/>
                              <a:pt x="656" y="103"/>
                            </a:cubicBezTo>
                            <a:cubicBezTo>
                              <a:pt x="643" y="78"/>
                              <a:pt x="643" y="78"/>
                              <a:pt x="643" y="78"/>
                            </a:cubicBezTo>
                            <a:cubicBezTo>
                              <a:pt x="632" y="78"/>
                              <a:pt x="632" y="78"/>
                              <a:pt x="632" y="78"/>
                            </a:cubicBezTo>
                            <a:cubicBezTo>
                              <a:pt x="632" y="335"/>
                              <a:pt x="632" y="335"/>
                              <a:pt x="632" y="335"/>
                            </a:cubicBezTo>
                            <a:cubicBezTo>
                              <a:pt x="656" y="335"/>
                              <a:pt x="656" y="335"/>
                              <a:pt x="656" y="335"/>
                            </a:cubicBezTo>
                            <a:cubicBezTo>
                              <a:pt x="656" y="162"/>
                              <a:pt x="656" y="162"/>
                              <a:pt x="656" y="162"/>
                            </a:cubicBezTo>
                            <a:cubicBezTo>
                              <a:pt x="656" y="152"/>
                              <a:pt x="658" y="144"/>
                              <a:pt x="661" y="137"/>
                            </a:cubicBezTo>
                            <a:cubicBezTo>
                              <a:pt x="664" y="129"/>
                              <a:pt x="669" y="122"/>
                              <a:pt x="674" y="117"/>
                            </a:cubicBezTo>
                            <a:cubicBezTo>
                              <a:pt x="680" y="112"/>
                              <a:pt x="687" y="108"/>
                              <a:pt x="695" y="105"/>
                            </a:cubicBezTo>
                            <a:cubicBezTo>
                              <a:pt x="703" y="102"/>
                              <a:pt x="712" y="100"/>
                              <a:pt x="722" y="100"/>
                            </a:cubicBezTo>
                            <a:cubicBezTo>
                              <a:pt x="735" y="100"/>
                              <a:pt x="745" y="102"/>
                              <a:pt x="754" y="106"/>
                            </a:cubicBezTo>
                            <a:cubicBezTo>
                              <a:pt x="762" y="110"/>
                              <a:pt x="769" y="115"/>
                              <a:pt x="773" y="120"/>
                            </a:cubicBezTo>
                            <a:cubicBezTo>
                              <a:pt x="778" y="126"/>
                              <a:pt x="781" y="133"/>
                              <a:pt x="783" y="140"/>
                            </a:cubicBezTo>
                            <a:cubicBezTo>
                              <a:pt x="785" y="149"/>
                              <a:pt x="786" y="156"/>
                              <a:pt x="786" y="163"/>
                            </a:cubicBezTo>
                            <a:cubicBezTo>
                              <a:pt x="786" y="335"/>
                              <a:pt x="786" y="335"/>
                              <a:pt x="786" y="335"/>
                            </a:cubicBezTo>
                            <a:cubicBezTo>
                              <a:pt x="810" y="335"/>
                              <a:pt x="810" y="335"/>
                              <a:pt x="810" y="335"/>
                            </a:cubicBezTo>
                            <a:cubicBezTo>
                              <a:pt x="810" y="163"/>
                              <a:pt x="810" y="163"/>
                              <a:pt x="810" y="163"/>
                            </a:cubicBezTo>
                            <a:cubicBezTo>
                              <a:pt x="810" y="135"/>
                              <a:pt x="802" y="113"/>
                              <a:pt x="787" y="98"/>
                            </a:cubicBezTo>
                            <a:cubicBezTo>
                              <a:pt x="771" y="83"/>
                              <a:pt x="749" y="75"/>
                              <a:pt x="722" y="75"/>
                            </a:cubicBezTo>
                            <a:close/>
                            <a:moveTo>
                              <a:pt x="1650" y="337"/>
                            </a:moveTo>
                            <a:cubicBezTo>
                              <a:pt x="1672" y="337"/>
                              <a:pt x="1689" y="331"/>
                              <a:pt x="1701" y="321"/>
                            </a:cubicBezTo>
                            <a:cubicBezTo>
                              <a:pt x="1692" y="298"/>
                              <a:pt x="1692" y="298"/>
                              <a:pt x="1692" y="298"/>
                            </a:cubicBezTo>
                            <a:cubicBezTo>
                              <a:pt x="1683" y="306"/>
                              <a:pt x="1670" y="313"/>
                              <a:pt x="1650" y="313"/>
                            </a:cubicBezTo>
                            <a:cubicBezTo>
                              <a:pt x="1636" y="313"/>
                              <a:pt x="1625" y="308"/>
                              <a:pt x="1618" y="300"/>
                            </a:cubicBezTo>
                            <a:cubicBezTo>
                              <a:pt x="1611" y="291"/>
                              <a:pt x="1607" y="277"/>
                              <a:pt x="1607" y="256"/>
                            </a:cubicBezTo>
                            <a:cubicBezTo>
                              <a:pt x="1607" y="101"/>
                              <a:pt x="1607" y="101"/>
                              <a:pt x="1607" y="101"/>
                            </a:cubicBezTo>
                            <a:cubicBezTo>
                              <a:pt x="1685" y="101"/>
                              <a:pt x="1685" y="101"/>
                              <a:pt x="1685" y="101"/>
                            </a:cubicBezTo>
                            <a:cubicBezTo>
                              <a:pt x="1686" y="101"/>
                              <a:pt x="1686" y="101"/>
                              <a:pt x="1686" y="101"/>
                            </a:cubicBezTo>
                            <a:cubicBezTo>
                              <a:pt x="1686" y="78"/>
                              <a:pt x="1686" y="78"/>
                              <a:pt x="1686" y="78"/>
                            </a:cubicBezTo>
                            <a:cubicBezTo>
                              <a:pt x="1686" y="78"/>
                              <a:pt x="1686" y="78"/>
                              <a:pt x="1685" y="78"/>
                            </a:cubicBezTo>
                            <a:cubicBezTo>
                              <a:pt x="1607" y="78"/>
                              <a:pt x="1607" y="78"/>
                              <a:pt x="1607" y="78"/>
                            </a:cubicBezTo>
                            <a:cubicBezTo>
                              <a:pt x="1607" y="0"/>
                              <a:pt x="1607" y="0"/>
                              <a:pt x="1607" y="0"/>
                            </a:cubicBezTo>
                            <a:cubicBezTo>
                              <a:pt x="1583" y="0"/>
                              <a:pt x="1583" y="0"/>
                              <a:pt x="1583" y="0"/>
                            </a:cubicBezTo>
                            <a:cubicBezTo>
                              <a:pt x="1583" y="257"/>
                              <a:pt x="1583" y="257"/>
                              <a:pt x="1583" y="257"/>
                            </a:cubicBezTo>
                            <a:cubicBezTo>
                              <a:pt x="1583" y="284"/>
                              <a:pt x="1589" y="304"/>
                              <a:pt x="1600" y="317"/>
                            </a:cubicBezTo>
                            <a:cubicBezTo>
                              <a:pt x="1612" y="330"/>
                              <a:pt x="1629" y="337"/>
                              <a:pt x="1650" y="337"/>
                            </a:cubicBezTo>
                            <a:close/>
                            <a:moveTo>
                              <a:pt x="248" y="75"/>
                            </a:moveTo>
                            <a:cubicBezTo>
                              <a:pt x="248" y="75"/>
                              <a:pt x="248" y="75"/>
                              <a:pt x="248" y="75"/>
                            </a:cubicBezTo>
                            <a:cubicBezTo>
                              <a:pt x="247" y="75"/>
                              <a:pt x="247" y="75"/>
                              <a:pt x="247" y="75"/>
                            </a:cubicBezTo>
                            <a:cubicBezTo>
                              <a:pt x="219" y="75"/>
                              <a:pt x="197" y="83"/>
                              <a:pt x="181" y="98"/>
                            </a:cubicBezTo>
                            <a:cubicBezTo>
                              <a:pt x="176" y="103"/>
                              <a:pt x="172" y="108"/>
                              <a:pt x="169" y="114"/>
                            </a:cubicBezTo>
                            <a:cubicBezTo>
                              <a:pt x="166" y="108"/>
                              <a:pt x="162" y="103"/>
                              <a:pt x="157" y="98"/>
                            </a:cubicBezTo>
                            <a:cubicBezTo>
                              <a:pt x="141" y="83"/>
                              <a:pt x="120" y="75"/>
                              <a:pt x="92" y="75"/>
                            </a:cubicBezTo>
                            <a:cubicBezTo>
                              <a:pt x="90" y="75"/>
                              <a:pt x="90" y="75"/>
                              <a:pt x="90" y="75"/>
                            </a:cubicBezTo>
                            <a:cubicBezTo>
                              <a:pt x="62" y="75"/>
                              <a:pt x="40" y="83"/>
                              <a:pt x="24" y="98"/>
                            </a:cubicBezTo>
                            <a:cubicBezTo>
                              <a:pt x="8" y="114"/>
                              <a:pt x="0" y="136"/>
                              <a:pt x="0" y="164"/>
                            </a:cubicBezTo>
                            <a:cubicBezTo>
                              <a:pt x="0" y="335"/>
                              <a:pt x="0" y="335"/>
                              <a:pt x="0" y="335"/>
                            </a:cubicBezTo>
                            <a:cubicBezTo>
                              <a:pt x="25" y="335"/>
                              <a:pt x="25" y="335"/>
                              <a:pt x="25" y="335"/>
                            </a:cubicBezTo>
                            <a:cubicBezTo>
                              <a:pt x="25" y="164"/>
                              <a:pt x="25" y="164"/>
                              <a:pt x="25" y="164"/>
                            </a:cubicBezTo>
                            <a:cubicBezTo>
                              <a:pt x="25" y="156"/>
                              <a:pt x="26" y="149"/>
                              <a:pt x="27" y="141"/>
                            </a:cubicBezTo>
                            <a:cubicBezTo>
                              <a:pt x="29" y="134"/>
                              <a:pt x="33" y="127"/>
                              <a:pt x="37" y="121"/>
                            </a:cubicBezTo>
                            <a:cubicBezTo>
                              <a:pt x="42" y="115"/>
                              <a:pt x="49" y="110"/>
                              <a:pt x="57" y="106"/>
                            </a:cubicBezTo>
                            <a:cubicBezTo>
                              <a:pt x="65" y="102"/>
                              <a:pt x="76" y="100"/>
                              <a:pt x="89" y="100"/>
                            </a:cubicBezTo>
                            <a:cubicBezTo>
                              <a:pt x="89" y="100"/>
                              <a:pt x="90" y="100"/>
                              <a:pt x="91" y="100"/>
                            </a:cubicBezTo>
                            <a:cubicBezTo>
                              <a:pt x="104" y="100"/>
                              <a:pt x="115" y="102"/>
                              <a:pt x="124" y="106"/>
                            </a:cubicBezTo>
                            <a:cubicBezTo>
                              <a:pt x="132" y="110"/>
                              <a:pt x="139" y="115"/>
                              <a:pt x="143" y="121"/>
                            </a:cubicBezTo>
                            <a:cubicBezTo>
                              <a:pt x="148" y="127"/>
                              <a:pt x="151" y="133"/>
                              <a:pt x="153" y="141"/>
                            </a:cubicBezTo>
                            <a:cubicBezTo>
                              <a:pt x="155" y="149"/>
                              <a:pt x="156" y="157"/>
                              <a:pt x="156" y="164"/>
                            </a:cubicBezTo>
                            <a:cubicBezTo>
                              <a:pt x="156" y="335"/>
                              <a:pt x="156" y="335"/>
                              <a:pt x="156" y="335"/>
                            </a:cubicBezTo>
                            <a:cubicBezTo>
                              <a:pt x="182" y="335"/>
                              <a:pt x="182" y="335"/>
                              <a:pt x="182" y="335"/>
                            </a:cubicBezTo>
                            <a:cubicBezTo>
                              <a:pt x="182" y="164"/>
                              <a:pt x="182" y="164"/>
                              <a:pt x="182" y="164"/>
                            </a:cubicBezTo>
                            <a:cubicBezTo>
                              <a:pt x="182" y="157"/>
                              <a:pt x="183" y="149"/>
                              <a:pt x="185" y="141"/>
                            </a:cubicBezTo>
                            <a:cubicBezTo>
                              <a:pt x="186" y="134"/>
                              <a:pt x="190" y="127"/>
                              <a:pt x="194" y="121"/>
                            </a:cubicBezTo>
                            <a:cubicBezTo>
                              <a:pt x="199" y="115"/>
                              <a:pt x="206" y="110"/>
                              <a:pt x="214" y="106"/>
                            </a:cubicBezTo>
                            <a:cubicBezTo>
                              <a:pt x="222" y="102"/>
                              <a:pt x="233" y="100"/>
                              <a:pt x="246" y="100"/>
                            </a:cubicBezTo>
                            <a:cubicBezTo>
                              <a:pt x="247" y="100"/>
                              <a:pt x="247" y="100"/>
                              <a:pt x="248" y="100"/>
                            </a:cubicBezTo>
                            <a:cubicBezTo>
                              <a:pt x="262" y="100"/>
                              <a:pt x="273" y="102"/>
                              <a:pt x="281" y="106"/>
                            </a:cubicBezTo>
                            <a:cubicBezTo>
                              <a:pt x="289" y="110"/>
                              <a:pt x="296" y="115"/>
                              <a:pt x="301" y="121"/>
                            </a:cubicBezTo>
                            <a:cubicBezTo>
                              <a:pt x="305" y="127"/>
                              <a:pt x="309" y="134"/>
                              <a:pt x="311" y="141"/>
                            </a:cubicBezTo>
                            <a:cubicBezTo>
                              <a:pt x="312" y="149"/>
                              <a:pt x="313" y="157"/>
                              <a:pt x="313" y="164"/>
                            </a:cubicBezTo>
                            <a:cubicBezTo>
                              <a:pt x="313" y="335"/>
                              <a:pt x="313" y="335"/>
                              <a:pt x="313" y="335"/>
                            </a:cubicBezTo>
                            <a:cubicBezTo>
                              <a:pt x="338" y="335"/>
                              <a:pt x="338" y="335"/>
                              <a:pt x="338" y="335"/>
                            </a:cubicBezTo>
                            <a:cubicBezTo>
                              <a:pt x="338" y="164"/>
                              <a:pt x="338" y="164"/>
                              <a:pt x="338" y="164"/>
                            </a:cubicBezTo>
                            <a:cubicBezTo>
                              <a:pt x="338" y="136"/>
                              <a:pt x="330" y="114"/>
                              <a:pt x="314" y="98"/>
                            </a:cubicBezTo>
                            <a:cubicBezTo>
                              <a:pt x="298" y="83"/>
                              <a:pt x="276" y="75"/>
                              <a:pt x="248" y="75"/>
                            </a:cubicBezTo>
                            <a:close/>
                            <a:moveTo>
                              <a:pt x="1522" y="334"/>
                            </a:moveTo>
                            <a:cubicBezTo>
                              <a:pt x="1523" y="334"/>
                              <a:pt x="1523" y="334"/>
                              <a:pt x="1524" y="334"/>
                            </a:cubicBezTo>
                            <a:cubicBezTo>
                              <a:pt x="1524" y="311"/>
                              <a:pt x="1524" y="311"/>
                              <a:pt x="1524" y="311"/>
                            </a:cubicBezTo>
                            <a:cubicBezTo>
                              <a:pt x="1523" y="311"/>
                              <a:pt x="1523" y="311"/>
                              <a:pt x="1522" y="311"/>
                            </a:cubicBezTo>
                            <a:cubicBezTo>
                              <a:pt x="1472" y="311"/>
                              <a:pt x="1472" y="311"/>
                              <a:pt x="1472" y="311"/>
                            </a:cubicBezTo>
                            <a:cubicBezTo>
                              <a:pt x="1472" y="78"/>
                              <a:pt x="1472" y="78"/>
                              <a:pt x="1472" y="78"/>
                            </a:cubicBezTo>
                            <a:cubicBezTo>
                              <a:pt x="1381" y="78"/>
                              <a:pt x="1381" y="78"/>
                              <a:pt x="1381" y="78"/>
                            </a:cubicBezTo>
                            <a:cubicBezTo>
                              <a:pt x="1380" y="78"/>
                              <a:pt x="1380" y="78"/>
                              <a:pt x="1380" y="78"/>
                            </a:cubicBezTo>
                            <a:cubicBezTo>
                              <a:pt x="1380" y="101"/>
                              <a:pt x="1380" y="101"/>
                              <a:pt x="1380" y="101"/>
                            </a:cubicBezTo>
                            <a:cubicBezTo>
                              <a:pt x="1380" y="101"/>
                              <a:pt x="1380" y="101"/>
                              <a:pt x="1381" y="101"/>
                            </a:cubicBezTo>
                            <a:cubicBezTo>
                              <a:pt x="1447" y="101"/>
                              <a:pt x="1447" y="101"/>
                              <a:pt x="1447" y="101"/>
                            </a:cubicBezTo>
                            <a:cubicBezTo>
                              <a:pt x="1447" y="311"/>
                              <a:pt x="1447" y="311"/>
                              <a:pt x="1447" y="311"/>
                            </a:cubicBezTo>
                            <a:cubicBezTo>
                              <a:pt x="1381" y="311"/>
                              <a:pt x="1381" y="311"/>
                              <a:pt x="1381" y="311"/>
                            </a:cubicBezTo>
                            <a:cubicBezTo>
                              <a:pt x="1380" y="311"/>
                              <a:pt x="1380" y="311"/>
                              <a:pt x="1380" y="311"/>
                            </a:cubicBezTo>
                            <a:cubicBezTo>
                              <a:pt x="1380" y="334"/>
                              <a:pt x="1380" y="334"/>
                              <a:pt x="1380" y="334"/>
                            </a:cubicBezTo>
                            <a:cubicBezTo>
                              <a:pt x="1380" y="334"/>
                              <a:pt x="1380" y="334"/>
                              <a:pt x="1381" y="334"/>
                            </a:cubicBezTo>
                            <a:lnTo>
                              <a:pt x="1522" y="334"/>
                            </a:lnTo>
                            <a:close/>
                            <a:moveTo>
                              <a:pt x="507" y="78"/>
                            </a:moveTo>
                            <a:cubicBezTo>
                              <a:pt x="415" y="78"/>
                              <a:pt x="415" y="78"/>
                              <a:pt x="415" y="78"/>
                            </a:cubicBezTo>
                            <a:cubicBezTo>
                              <a:pt x="414" y="78"/>
                              <a:pt x="413" y="78"/>
                              <a:pt x="412" y="79"/>
                            </a:cubicBezTo>
                            <a:cubicBezTo>
                              <a:pt x="412" y="101"/>
                              <a:pt x="412" y="101"/>
                              <a:pt x="412" y="101"/>
                            </a:cubicBezTo>
                            <a:cubicBezTo>
                              <a:pt x="413" y="101"/>
                              <a:pt x="414" y="101"/>
                              <a:pt x="415" y="101"/>
                            </a:cubicBezTo>
                            <a:cubicBezTo>
                              <a:pt x="482" y="101"/>
                              <a:pt x="482" y="101"/>
                              <a:pt x="482" y="101"/>
                            </a:cubicBezTo>
                            <a:cubicBezTo>
                              <a:pt x="482" y="311"/>
                              <a:pt x="482" y="311"/>
                              <a:pt x="482" y="311"/>
                            </a:cubicBezTo>
                            <a:cubicBezTo>
                              <a:pt x="412" y="311"/>
                              <a:pt x="412" y="311"/>
                              <a:pt x="412" y="311"/>
                            </a:cubicBezTo>
                            <a:cubicBezTo>
                              <a:pt x="412" y="334"/>
                              <a:pt x="412" y="334"/>
                              <a:pt x="412" y="334"/>
                            </a:cubicBezTo>
                            <a:cubicBezTo>
                              <a:pt x="413" y="334"/>
                              <a:pt x="556" y="334"/>
                              <a:pt x="556" y="334"/>
                            </a:cubicBezTo>
                            <a:cubicBezTo>
                              <a:pt x="556" y="311"/>
                              <a:pt x="556" y="311"/>
                              <a:pt x="556" y="311"/>
                            </a:cubicBezTo>
                            <a:cubicBezTo>
                              <a:pt x="507" y="311"/>
                              <a:pt x="507" y="311"/>
                              <a:pt x="507" y="311"/>
                            </a:cubicBezTo>
                            <a:lnTo>
                              <a:pt x="507" y="78"/>
                            </a:lnTo>
                            <a:close/>
                            <a:moveTo>
                              <a:pt x="1297" y="126"/>
                            </a:moveTo>
                            <a:cubicBezTo>
                              <a:pt x="1301" y="137"/>
                              <a:pt x="1303" y="149"/>
                              <a:pt x="1303" y="162"/>
                            </a:cubicBezTo>
                            <a:cubicBezTo>
                              <a:pt x="1303" y="334"/>
                              <a:pt x="1303" y="334"/>
                              <a:pt x="1303" y="334"/>
                            </a:cubicBezTo>
                            <a:cubicBezTo>
                              <a:pt x="1288" y="334"/>
                              <a:pt x="1288" y="334"/>
                              <a:pt x="1288" y="334"/>
                            </a:cubicBezTo>
                            <a:cubicBezTo>
                              <a:pt x="1280" y="314"/>
                              <a:pt x="1280" y="314"/>
                              <a:pt x="1280" y="314"/>
                            </a:cubicBezTo>
                            <a:cubicBezTo>
                              <a:pt x="1280" y="315"/>
                              <a:pt x="1280" y="315"/>
                              <a:pt x="1280" y="315"/>
                            </a:cubicBezTo>
                            <a:cubicBezTo>
                              <a:pt x="1280" y="313"/>
                              <a:pt x="1280" y="313"/>
                              <a:pt x="1280" y="313"/>
                            </a:cubicBezTo>
                            <a:cubicBezTo>
                              <a:pt x="1280" y="314"/>
                              <a:pt x="1279" y="314"/>
                              <a:pt x="1279" y="314"/>
                            </a:cubicBezTo>
                            <a:cubicBezTo>
                              <a:pt x="1263" y="329"/>
                              <a:pt x="1241" y="337"/>
                              <a:pt x="1214" y="337"/>
                            </a:cubicBezTo>
                            <a:cubicBezTo>
                              <a:pt x="1186" y="337"/>
                              <a:pt x="1164" y="329"/>
                              <a:pt x="1148" y="314"/>
                            </a:cubicBezTo>
                            <a:cubicBezTo>
                              <a:pt x="1132" y="299"/>
                              <a:pt x="1124" y="277"/>
                              <a:pt x="1124" y="249"/>
                            </a:cubicBezTo>
                            <a:cubicBezTo>
                              <a:pt x="1124" y="162"/>
                              <a:pt x="1124" y="162"/>
                              <a:pt x="1124" y="162"/>
                            </a:cubicBezTo>
                            <a:cubicBezTo>
                              <a:pt x="1124" y="149"/>
                              <a:pt x="1126" y="137"/>
                              <a:pt x="1130" y="126"/>
                            </a:cubicBezTo>
                            <a:cubicBezTo>
                              <a:pt x="1135" y="116"/>
                              <a:pt x="1141" y="106"/>
                              <a:pt x="1148" y="99"/>
                            </a:cubicBezTo>
                            <a:cubicBezTo>
                              <a:pt x="1156" y="91"/>
                              <a:pt x="1165" y="85"/>
                              <a:pt x="1177" y="81"/>
                            </a:cubicBezTo>
                            <a:cubicBezTo>
                              <a:pt x="1199" y="73"/>
                              <a:pt x="1228" y="73"/>
                              <a:pt x="1250" y="81"/>
                            </a:cubicBezTo>
                            <a:cubicBezTo>
                              <a:pt x="1262" y="85"/>
                              <a:pt x="1271" y="91"/>
                              <a:pt x="1279" y="99"/>
                            </a:cubicBezTo>
                            <a:cubicBezTo>
                              <a:pt x="1286" y="106"/>
                              <a:pt x="1293" y="116"/>
                              <a:pt x="1297" y="126"/>
                            </a:cubicBezTo>
                            <a:close/>
                            <a:moveTo>
                              <a:pt x="1278" y="162"/>
                            </a:moveTo>
                            <a:cubicBezTo>
                              <a:pt x="1278" y="143"/>
                              <a:pt x="1272" y="127"/>
                              <a:pt x="1261" y="116"/>
                            </a:cubicBezTo>
                            <a:cubicBezTo>
                              <a:pt x="1250" y="105"/>
                              <a:pt x="1234" y="100"/>
                              <a:pt x="1214" y="100"/>
                            </a:cubicBezTo>
                            <a:cubicBezTo>
                              <a:pt x="1193" y="100"/>
                              <a:pt x="1177" y="105"/>
                              <a:pt x="1166" y="116"/>
                            </a:cubicBezTo>
                            <a:cubicBezTo>
                              <a:pt x="1155" y="127"/>
                              <a:pt x="1149" y="142"/>
                              <a:pt x="1149" y="162"/>
                            </a:cubicBezTo>
                            <a:cubicBezTo>
                              <a:pt x="1149" y="249"/>
                              <a:pt x="1149" y="249"/>
                              <a:pt x="1149" y="249"/>
                            </a:cubicBezTo>
                            <a:cubicBezTo>
                              <a:pt x="1149" y="256"/>
                              <a:pt x="1150" y="263"/>
                              <a:pt x="1152" y="271"/>
                            </a:cubicBezTo>
                            <a:cubicBezTo>
                              <a:pt x="1154" y="278"/>
                              <a:pt x="1157" y="285"/>
                              <a:pt x="1162" y="291"/>
                            </a:cubicBezTo>
                            <a:cubicBezTo>
                              <a:pt x="1166" y="297"/>
                              <a:pt x="1173" y="302"/>
                              <a:pt x="1181" y="306"/>
                            </a:cubicBezTo>
                            <a:cubicBezTo>
                              <a:pt x="1189" y="310"/>
                              <a:pt x="1200" y="312"/>
                              <a:pt x="1214" y="312"/>
                            </a:cubicBezTo>
                            <a:cubicBezTo>
                              <a:pt x="1227" y="312"/>
                              <a:pt x="1238" y="310"/>
                              <a:pt x="1246" y="306"/>
                            </a:cubicBezTo>
                            <a:cubicBezTo>
                              <a:pt x="1255" y="302"/>
                              <a:pt x="1261" y="297"/>
                              <a:pt x="1266" y="291"/>
                            </a:cubicBezTo>
                            <a:cubicBezTo>
                              <a:pt x="1270" y="285"/>
                              <a:pt x="1273" y="278"/>
                              <a:pt x="1275" y="271"/>
                            </a:cubicBezTo>
                            <a:cubicBezTo>
                              <a:pt x="1277" y="263"/>
                              <a:pt x="1278" y="256"/>
                              <a:pt x="1278" y="249"/>
                            </a:cubicBezTo>
                            <a:lnTo>
                              <a:pt x="1278" y="162"/>
                            </a:lnTo>
                            <a:close/>
                          </a:path>
                        </a:pathLst>
                      </a:custGeom>
                      <a:solidFill>
                        <a:srgbClr val="1A3B47"/>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0pt;margin-top:-304.95pt;height:22.6pt;width:113.35pt;z-index:251667456;mso-width-relative:page;mso-height-relative:page;" fillcolor="#1A3B47" filled="t" stroked="f" coordsize="1701,337" o:gfxdata="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" path="m1046,222c1054,233,1058,247,1058,263c1058,276,1056,288,1051,298c1046,307,1039,315,1031,321c1022,327,1013,331,1001,333c991,335,979,337,967,337c940,337,919,331,902,319c886,306,877,288,876,263c876,263,877,262,877,262c901,262,901,262,901,262c901,262,902,263,902,263c902,272,903,280,906,285c910,291,914,296,920,300c926,303,932,306,940,308c954,311,970,311,991,309c998,308,1005,306,1012,303c1018,299,1023,295,1027,288c1031,282,1033,274,1033,263c1033,254,1031,246,1026,238c1021,231,1013,226,1003,223c926,200,926,200,926,200c911,196,901,190,893,180c885,170,881,158,881,144c881,131,884,121,888,112c893,103,899,96,907,90c915,85,924,81,934,78c945,76,955,75,967,75c993,75,1014,81,1030,93c1047,105,1055,124,1056,148c1056,148,1056,149,1056,149c1032,149,1032,149,1032,149c1032,149,1032,148,1032,148c1031,131,1025,119,1013,112c1002,104,986,100,966,100c958,100,951,100,944,102c937,103,931,105,925,108c919,111,915,115,911,121c908,127,906,134,906,144c906,151,908,157,913,163c917,170,924,174,934,177c1011,199,1011,199,1011,199c1026,204,1038,211,1046,222xm722,75c715,75,708,76,701,78c694,79,687,82,680,86c673,89,667,93,662,98c660,100,658,101,656,103c656,103,656,103,656,103c656,103,656,103,656,103c656,103,656,103,656,103c656,103,656,103,656,103c643,78,643,78,643,78c632,78,632,78,632,78c632,335,632,335,632,335c656,335,656,335,656,335c656,162,656,162,656,162c656,152,658,144,661,137c664,129,669,122,674,117c680,112,687,108,695,105c703,102,712,100,722,100c735,100,745,102,754,106c762,110,769,115,773,120c778,126,781,133,783,140c785,149,786,156,786,163c786,335,786,335,786,335c810,335,810,335,810,335c810,163,810,163,810,163c810,135,802,113,787,98c771,83,749,75,722,75xm1650,337c1672,337,1689,331,1701,321c1692,298,1692,298,1692,298c1683,306,1670,313,1650,313c1636,313,1625,308,1618,300c1611,291,1607,277,1607,256c1607,101,1607,101,1607,101c1685,101,1685,101,1685,101c1686,101,1686,101,1686,101c1686,78,1686,78,1686,78c1686,78,1686,78,1685,78c1607,78,1607,78,1607,78c1607,0,1607,0,1607,0c1583,0,1583,0,1583,0c1583,257,1583,257,1583,257c1583,284,1589,304,1600,317c1612,330,1629,337,1650,337xm248,75c248,75,248,75,248,75c247,75,247,75,247,75c219,75,197,83,181,98c176,103,172,108,169,114c166,108,162,103,157,98c141,83,120,75,92,75c90,75,90,75,90,75c62,75,40,83,24,98c8,114,0,136,0,164c0,335,0,335,0,335c25,335,25,335,25,335c25,164,25,164,25,164c25,156,26,149,27,141c29,134,33,127,37,121c42,115,49,110,57,106c65,102,76,100,89,100c89,100,90,100,91,100c104,100,115,102,124,106c132,110,139,115,143,121c148,127,151,133,153,141c155,149,156,157,156,164c156,335,156,335,156,335c182,335,182,335,182,335c182,164,182,164,182,164c182,157,183,149,185,141c186,134,190,127,194,121c199,115,206,110,214,106c222,102,233,100,246,100c247,100,247,100,248,100c262,100,273,102,281,106c289,110,296,115,301,121c305,127,309,134,311,141c312,149,313,157,313,164c313,335,313,335,313,335c338,335,338,335,338,335c338,164,338,164,338,164c338,136,330,114,314,98c298,83,276,75,248,75xm1522,334c1523,334,1523,334,1524,334c1524,311,1524,311,1524,311c1523,311,1523,311,1522,311c1472,311,1472,311,1472,311c1472,78,1472,78,1472,78c1381,78,1381,78,1381,78c1380,78,1380,78,1380,78c1380,101,1380,101,1380,101c1380,101,1380,101,1381,101c1447,101,1447,101,1447,101c1447,311,1447,311,1447,311c1381,311,1381,311,1381,311c1380,311,1380,311,1380,311c1380,334,1380,334,1380,334c1380,334,1380,334,1381,334l1522,334xm507,78c415,78,415,78,415,78c414,78,413,78,412,79c412,101,412,101,412,101c413,101,414,101,415,101c482,101,482,101,482,101c482,311,482,311,482,311c412,311,412,311,412,311c412,334,412,334,412,334c413,334,556,334,556,334c556,311,556,311,556,311c507,311,507,311,507,311l507,78xm1297,126c1301,137,1303,149,1303,162c1303,334,1303,334,1303,334c1288,334,1288,334,1288,334c1280,314,1280,314,1280,314c1280,315,1280,315,1280,315c1280,313,1280,313,1280,313c1280,314,1279,314,1279,314c1263,329,1241,337,1214,337c1186,337,1164,329,1148,314c1132,299,1124,277,1124,249c1124,162,1124,162,1124,162c1124,149,1126,137,1130,126c1135,116,1141,106,1148,99c1156,91,1165,85,1177,81c1199,73,1228,73,1250,81c1262,85,1271,91,1279,99c1286,106,1293,116,1297,126xm1278,162c1278,143,1272,127,1261,116c1250,105,1234,100,1214,100c1193,100,1177,105,1166,116c1155,127,1149,142,1149,162c1149,249,1149,249,1149,249c1149,256,1150,263,1152,271c1154,278,1157,285,1162,291c1166,297,1173,302,1181,306c1189,310,1200,312,1214,312c1227,312,1238,310,1246,306c1255,302,1261,297,1266,291c1270,285,1273,278,1275,271c1277,263,1278,256,1278,249l1278,162xe">
              <v:path o:connectlocs="889454,253804;818365,287020;742199,223143;766741,242732;838676,263172;874221,223994;783667,170338;751508,95389;818365,63876;893685,126902;857295,95389;782821,91982;772665,138825;885222,189075;575479,73245;555168,87724;555168,87724;534857,285316;559399,116681;611023,85169;662647,119236;685497,285316;611023,63876;1431928,253804;1359993,218032;1426850,86020;1359993,66431;1339682,218884;209880,63876;153179,83465;77858,63876;0,139677;21157,139677;48238,90279;104940,90279;132021,139677;154025,139677;181106,90279;237808,90279;264889,139677;286047,139677;1288058,284464;1288058,264876;1168731,66431;1168731,86020;1168731,264876;1168731,284464;351211,66431;351211,86020;348672,264876;470539,264876;1097642,107313;1090025,284464;1083255,266579;971544,267431;956311,107313;1057866,68987;1081562,137974;986778,98796;974929,230808;1027400,265727;1079024,230808" o:connectangles="0,0,0,0,0,0,0,0,0,0,0,0,0,0,0,0,0,0,0,0,0,0,0,0,0,0,0,0,0,0,0,0,0,0,0,0,0,0,0,0,0,0,0,0,0,0,0,0,0,0,0,0,0,0,0,0,0,0,0,0,0,0"/>
              <v:fill on="t" focussize="0,0"/>
              <v:stroke on="f"/>
              <v:imagedata o:title=""/>
              <o:lock v:ext="edit" aspectratio="f"/>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pPr>
      <w:pStyle w:val="14"/>
    </w:pPr>
    <w:r>
      <w:rPr>
        <w:lang w:eastAsia="es-ES"/>
      </w:rPr>
      <mc:AlternateContent>
        <mc:Choice Requires="wpg">
          <w:drawing>
            <wp:anchor distT="0" distB="0" distL="114300" distR="114300" simplePos="0" relativeHeight="251673600" behindDoc="0" locked="0" layoutInCell="1" allowOverlap="1">
              <wp:simplePos x="0" y="0"/>
              <wp:positionH relativeFrom="column">
                <wp:posOffset>5608320</wp:posOffset>
              </wp:positionH>
              <wp:positionV relativeFrom="paragraph">
                <wp:posOffset>624840</wp:posOffset>
              </wp:positionV>
              <wp:extent cx="12058650" cy="16908145"/>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id="Grupo 5" o:spid="_x0000_s1026" o:spt="203" style="position:absolute;left:0pt;flip:x;margin-left:441.6pt;margin-top:49.2pt;height:1331.35pt;width:949.5pt;z-index:251673600;mso-width-relative:page;mso-height-relative:page;" coordorigin="202024,0" coordsize="12058839,16908904" o:gfxdata="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LFA36tkAAAAMAQAADwAAAAAAAAABACAAAAAiAAAAZHJzL2Rvd25yZXYueG1s&#10;UEsBAhQAFAAAAAgAh07iQEsHLujbAgAA1wkAAA4AAAAAAAAAAQAgAAAAKAEAAGRycy9lMm9Eb2Mu&#10;eG1sUEsFBgAAAAAGAAYAWQEAAHUGAAAAAA==&#10;">
              <o:lock v:ext="edit" aspectratio="f"/>
              <v:shape id="Trapecio 18" o:spid="_x0000_s1026" style="position:absolute;left:-1780257;top:2867784;flip:x;height:11580495;width:16501745;rotation:5898240f;v-text-anchor:middle;" fillcolor="#E88AA2 [3206]" filled="t" stroked="f" coordsize="16501745,11580495" o:gfxdata="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2dYj7sAAADb&#10;AAAADwAAAAAAAAABACAAAAAiAAAAZHJzL2Rvd25yZXYueG1sUEsBAhQAFAAAAAgAh07iQDMvBZ47&#10;AAAAOQAAABAAAAAAAAAAAQAgAAAACgEAAGRycy9zaGFwZXhtbC54bWxQSwUGAAAAAAYABgBbAQAA&#10;tAMAAAAA&#10;" path="m0,11580495l3141440,0,13360304,0,16501745,11580495xe">
                <v:path o:connectlocs="8250872,0;1570720,5790247;8250872,11580495;14931024,5790247" o:connectangles="247,164,82,0"/>
                <v:fill on="t" focussize="0,0"/>
                <v:stroke on="f" weight="2pt"/>
                <v:imagedata o:title=""/>
                <o:lock v:ext="edit" aspectratio="f"/>
              </v:shape>
              <v:shape id="Trapecio 18" o:spid="_x0000_s1026" style="position:absolute;left:-2019722;top:2664578;flip:x;height:11580746;width:16502219;rotation:5898240f;v-text-anchor:middle;" fillcolor="#FDE3D3 [3215]" filled="t" stroked="f" coordsize="16502219,11580746" o:gfxdata="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hajALgAAADbAAAA&#10;DwAAAAAAAAABACAAAAAiAAAAZHJzL2Rvd25yZXYueG1sUEsBAhQAFAAAAAgAh07iQDMvBZ47AAAA&#10;OQAAABAAAAAAAAAAAQAgAAAABwEAAGRycy9zaGFwZXhtbC54bWxQSwUGAAAAAAYABgBbAQAAsQMA&#10;AAAA&#10;" path="m0,11580746l3141508,0,13360710,0,16502219,11580746xe">
                <v:path o:connectlocs="8251109,0;1570754,5790373;8251109,11580746;14931464,5790373" o:connectangles="247,164,82,0"/>
                <v:fill on="t" focussize="0,0"/>
                <v:stroke on="f" weight="2pt"/>
                <v:imagedata o:title=""/>
                <o:lock v:ext="edit" aspectratio="f"/>
              </v:shape>
              <v:shape id="Trapecio 18" o:spid="_x0000_s1026" style="position:absolute;left:-2258713;top:2460737;flip:x;height:11580746;width:16502219;rotation:5898240f;v-text-anchor:middle;" fillcolor="#1A3B47 [3204]" filled="t" stroked="f" coordsize="16502219,11580746" o:gfxdata="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BDu7sAAADa&#10;AAAADwAAAAAAAAABACAAAAAiAAAAZHJzL2Rvd25yZXYueG1sUEsBAhQAFAAAAAgAh07iQDMvBZ47&#10;AAAAOQAAABAAAAAAAAAAAQAgAAAACgEAAGRycy9zaGFwZXhtbC54bWxQSwUGAAAAAAYABgBbAQAA&#10;tAMAAAAA&#10;" path="m0,11580746l3141508,0,13360710,0,16502219,11580746xe">
                <v:path o:connectlocs="8251109,0;1570754,5790373;8251109,11580746;14931464,5790373" o:connectangles="247,164,82,0"/>
                <v:fill on="t" focussize="0,0"/>
                <v:stroke on="f" weight="2pt"/>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FFFFF80"/>
    <w:lvl w:ilvl="0" w:tentative="0">
      <w:start w:val="1"/>
      <w:numFmt w:val="bullet"/>
      <w:pStyle w:val="19"/>
      <w:lvlText w:val=""/>
      <w:lvlJc w:val="left"/>
      <w:pPr>
        <w:tabs>
          <w:tab w:val="left" w:pos="1492"/>
        </w:tabs>
        <w:ind w:left="1492" w:hanging="360"/>
      </w:pPr>
      <w:rPr>
        <w:rFonts w:hint="default" w:ascii="Symbol" w:hAnsi="Symbol"/>
      </w:rPr>
    </w:lvl>
  </w:abstractNum>
  <w:abstractNum w:abstractNumId="1">
    <w:nsid w:val="FFFFFF81"/>
    <w:multiLevelType w:val="singleLevel"/>
    <w:tmpl w:val="FFFFFF81"/>
    <w:lvl w:ilvl="0" w:tentative="0">
      <w:start w:val="1"/>
      <w:numFmt w:val="bullet"/>
      <w:pStyle w:val="18"/>
      <w:lvlText w:val=""/>
      <w:lvlJc w:val="left"/>
      <w:pPr>
        <w:tabs>
          <w:tab w:val="left" w:pos="1209"/>
        </w:tabs>
        <w:ind w:left="1209" w:hanging="360"/>
      </w:pPr>
      <w:rPr>
        <w:rFonts w:hint="default" w:ascii="Symbol" w:hAnsi="Symbol"/>
      </w:rPr>
    </w:lvl>
  </w:abstractNum>
  <w:abstractNum w:abstractNumId="2">
    <w:nsid w:val="FFFFFF82"/>
    <w:multiLevelType w:val="singleLevel"/>
    <w:tmpl w:val="FFFFFF82"/>
    <w:lvl w:ilvl="0" w:tentative="0">
      <w:start w:val="1"/>
      <w:numFmt w:val="bullet"/>
      <w:pStyle w:val="17"/>
      <w:lvlText w:val=""/>
      <w:lvlJc w:val="left"/>
      <w:pPr>
        <w:tabs>
          <w:tab w:val="left" w:pos="926"/>
        </w:tabs>
        <w:ind w:left="926" w:hanging="360"/>
      </w:pPr>
      <w:rPr>
        <w:rFonts w:hint="default" w:ascii="Symbol" w:hAnsi="Symbol"/>
      </w:rPr>
    </w:lvl>
  </w:abstractNum>
  <w:abstractNum w:abstractNumId="3">
    <w:nsid w:val="FFFFFF83"/>
    <w:multiLevelType w:val="singleLevel"/>
    <w:tmpl w:val="FFFFFF83"/>
    <w:lvl w:ilvl="0" w:tentative="0">
      <w:start w:val="1"/>
      <w:numFmt w:val="bullet"/>
      <w:pStyle w:val="16"/>
      <w:lvlText w:val=""/>
      <w:lvlJc w:val="left"/>
      <w:pPr>
        <w:tabs>
          <w:tab w:val="left" w:pos="643"/>
        </w:tabs>
        <w:ind w:left="643" w:hanging="360"/>
      </w:pPr>
      <w:rPr>
        <w:rFonts w:hint="default" w:ascii="Symbol" w:hAnsi="Symbol"/>
      </w:rPr>
    </w:lvl>
  </w:abstractNum>
  <w:abstractNum w:abstractNumId="4">
    <w:nsid w:val="FFFFFF89"/>
    <w:multiLevelType w:val="singleLevel"/>
    <w:tmpl w:val="FFFFFF89"/>
    <w:lvl w:ilvl="0" w:tentative="0">
      <w:start w:val="1"/>
      <w:numFmt w:val="bullet"/>
      <w:pStyle w:val="15"/>
      <w:lvlText w:val=""/>
      <w:lvlJc w:val="left"/>
      <w:pPr>
        <w:tabs>
          <w:tab w:val="left" w:pos="360"/>
        </w:tabs>
        <w:ind w:left="360" w:hanging="360"/>
      </w:pPr>
      <w:rPr>
        <w:rFonts w:hint="default" w:ascii="Symbol" w:hAnsi="Symbol"/>
      </w:rPr>
    </w:lvl>
  </w:abstractNum>
  <w:abstractNum w:abstractNumId="5">
    <w:nsid w:val="778C0C79"/>
    <w:multiLevelType w:val="multilevel"/>
    <w:tmpl w:val="778C0C7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ocumentProtection w:enforcement="0"/>
  <w:defaultTabStop w:val="708"/>
  <w:hyphenationZone w:val="425"/>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7"/>
    <w:rsid w:val="0001419E"/>
    <w:rsid w:val="00025EE9"/>
    <w:rsid w:val="000808B6"/>
    <w:rsid w:val="00087B35"/>
    <w:rsid w:val="000C1837"/>
    <w:rsid w:val="000D6B46"/>
    <w:rsid w:val="00101F30"/>
    <w:rsid w:val="00106809"/>
    <w:rsid w:val="00107ED9"/>
    <w:rsid w:val="0017039A"/>
    <w:rsid w:val="001726F0"/>
    <w:rsid w:val="0017565F"/>
    <w:rsid w:val="00190866"/>
    <w:rsid w:val="001C1A35"/>
    <w:rsid w:val="001C5B25"/>
    <w:rsid w:val="00216335"/>
    <w:rsid w:val="00222930"/>
    <w:rsid w:val="002264C1"/>
    <w:rsid w:val="0028080C"/>
    <w:rsid w:val="002965C5"/>
    <w:rsid w:val="002A6AB4"/>
    <w:rsid w:val="002C7F8F"/>
    <w:rsid w:val="002F6F81"/>
    <w:rsid w:val="00357288"/>
    <w:rsid w:val="003607B4"/>
    <w:rsid w:val="00393E5C"/>
    <w:rsid w:val="003959CD"/>
    <w:rsid w:val="00396B63"/>
    <w:rsid w:val="003A7CD1"/>
    <w:rsid w:val="003D4A04"/>
    <w:rsid w:val="003F5627"/>
    <w:rsid w:val="003F7D3B"/>
    <w:rsid w:val="004049B8"/>
    <w:rsid w:val="00467E14"/>
    <w:rsid w:val="00482A19"/>
    <w:rsid w:val="00487E55"/>
    <w:rsid w:val="004E2078"/>
    <w:rsid w:val="00503E7A"/>
    <w:rsid w:val="00522C71"/>
    <w:rsid w:val="005349D0"/>
    <w:rsid w:val="00544EF6"/>
    <w:rsid w:val="00546A92"/>
    <w:rsid w:val="005479A5"/>
    <w:rsid w:val="00572813"/>
    <w:rsid w:val="005A380C"/>
    <w:rsid w:val="005E42CC"/>
    <w:rsid w:val="005F40E1"/>
    <w:rsid w:val="0061232B"/>
    <w:rsid w:val="00612EA4"/>
    <w:rsid w:val="006436A4"/>
    <w:rsid w:val="006530C3"/>
    <w:rsid w:val="00680ECA"/>
    <w:rsid w:val="006A2751"/>
    <w:rsid w:val="00734C6A"/>
    <w:rsid w:val="00753328"/>
    <w:rsid w:val="007A4873"/>
    <w:rsid w:val="007D088C"/>
    <w:rsid w:val="008141D4"/>
    <w:rsid w:val="00824526"/>
    <w:rsid w:val="00824AC8"/>
    <w:rsid w:val="00875109"/>
    <w:rsid w:val="008B74BB"/>
    <w:rsid w:val="008C5FB9"/>
    <w:rsid w:val="00927ED6"/>
    <w:rsid w:val="009A7964"/>
    <w:rsid w:val="009C2582"/>
    <w:rsid w:val="009D0287"/>
    <w:rsid w:val="009E030A"/>
    <w:rsid w:val="009F57FE"/>
    <w:rsid w:val="00A314D0"/>
    <w:rsid w:val="00A370AE"/>
    <w:rsid w:val="00A43F60"/>
    <w:rsid w:val="00A46483"/>
    <w:rsid w:val="00A5116E"/>
    <w:rsid w:val="00A61606"/>
    <w:rsid w:val="00A626D1"/>
    <w:rsid w:val="00A96CC4"/>
    <w:rsid w:val="00AE370D"/>
    <w:rsid w:val="00B10022"/>
    <w:rsid w:val="00B14409"/>
    <w:rsid w:val="00B4182E"/>
    <w:rsid w:val="00B60ACA"/>
    <w:rsid w:val="00B67380"/>
    <w:rsid w:val="00BB19B4"/>
    <w:rsid w:val="00BB63A3"/>
    <w:rsid w:val="00BB7E13"/>
    <w:rsid w:val="00BC591D"/>
    <w:rsid w:val="00BD10C5"/>
    <w:rsid w:val="00C47B57"/>
    <w:rsid w:val="00C542CB"/>
    <w:rsid w:val="00C75524"/>
    <w:rsid w:val="00C972F8"/>
    <w:rsid w:val="00CB3F82"/>
    <w:rsid w:val="00CB6753"/>
    <w:rsid w:val="00D00BB7"/>
    <w:rsid w:val="00D03CDE"/>
    <w:rsid w:val="00D416FC"/>
    <w:rsid w:val="00D4250C"/>
    <w:rsid w:val="00D5763E"/>
    <w:rsid w:val="00D63B88"/>
    <w:rsid w:val="00D74D8D"/>
    <w:rsid w:val="00D94007"/>
    <w:rsid w:val="00DB5236"/>
    <w:rsid w:val="00DD1C94"/>
    <w:rsid w:val="00DE75D7"/>
    <w:rsid w:val="00E17A04"/>
    <w:rsid w:val="00E34143"/>
    <w:rsid w:val="00E76DBA"/>
    <w:rsid w:val="00E77D9C"/>
    <w:rsid w:val="00E821B7"/>
    <w:rsid w:val="00ED0966"/>
    <w:rsid w:val="00F10C11"/>
    <w:rsid w:val="00F31127"/>
    <w:rsid w:val="00F40DE0"/>
    <w:rsid w:val="00F94B5A"/>
    <w:rsid w:val="00FB144D"/>
    <w:rsid w:val="00FD53C8"/>
    <w:rsid w:val="00FE4E37"/>
    <w:rsid w:val="00FF0F19"/>
    <w:rsid w:val="0A734CBB"/>
    <w:rsid w:val="0F1949A3"/>
    <w:rsid w:val="13456665"/>
    <w:rsid w:val="1C8D1E4C"/>
    <w:rsid w:val="248B4DC1"/>
    <w:rsid w:val="280B146C"/>
    <w:rsid w:val="37BA5E47"/>
    <w:rsid w:val="3DE570AB"/>
    <w:rsid w:val="41367D77"/>
    <w:rsid w:val="47805296"/>
    <w:rsid w:val="47E50795"/>
    <w:rsid w:val="53750CAB"/>
    <w:rsid w:val="55B3303C"/>
    <w:rsid w:val="58291C91"/>
    <w:rsid w:val="639F6BF1"/>
    <w:rsid w:val="656922BB"/>
    <w:rsid w:val="66870239"/>
    <w:rsid w:val="67915647"/>
    <w:rsid w:val="696E6EFF"/>
    <w:rsid w:val="7D0A549E"/>
    <w:rsid w:val="7F9C1C8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qFormat="1" w:uiPriority="99" w:semiHidden="0" w:name="List Bullet 2"/>
    <w:lsdException w:uiPriority="99" w:semiHidden="0" w:name="List Bullet 3"/>
    <w:lsdException w:qFormat="1" w:uiPriority="99" w:semiHidden="0" w:name="List Bullet 4"/>
    <w:lsdException w:uiPriority="99" w:semiHidden="0"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40" w:lineRule="auto"/>
      <w:jc w:val="both"/>
    </w:pPr>
    <w:rPr>
      <w:rFonts w:ascii="Arial" w:hAnsi="Arial" w:eastAsia="Times New Roman" w:cs="Times New Roman"/>
      <w:kern w:val="28"/>
      <w:sz w:val="20"/>
      <w:szCs w:val="24"/>
      <w:lang w:val="es-ES" w:eastAsia="en-US" w:bidi="ar-SA"/>
    </w:rPr>
  </w:style>
  <w:style w:type="paragraph" w:styleId="2">
    <w:name w:val="heading 1"/>
    <w:basedOn w:val="1"/>
    <w:next w:val="1"/>
    <w:link w:val="37"/>
    <w:qFormat/>
    <w:uiPriority w:val="9"/>
    <w:pPr>
      <w:keepNext/>
      <w:keepLines/>
      <w:numPr>
        <w:ilvl w:val="0"/>
        <w:numId w:val="1"/>
      </w:numPr>
      <w:spacing w:before="240" w:after="240"/>
      <w:ind w:left="431" w:hanging="431"/>
      <w:outlineLvl w:val="0"/>
    </w:pPr>
    <w:rPr>
      <w:rFonts w:ascii="Georgia" w:hAnsi="Georgia" w:eastAsiaTheme="majorEastAsia" w:cstheme="majorBidi"/>
      <w:bCs/>
      <w:color w:val="1A3B47" w:themeColor="accent1"/>
      <w:sz w:val="28"/>
      <w:szCs w:val="28"/>
      <w14:textFill>
        <w14:solidFill>
          <w14:schemeClr w14:val="accent1"/>
        </w14:solidFill>
      </w14:textFill>
    </w:rPr>
  </w:style>
  <w:style w:type="paragraph" w:styleId="3">
    <w:name w:val="heading 2"/>
    <w:basedOn w:val="1"/>
    <w:next w:val="1"/>
    <w:link w:val="38"/>
    <w:unhideWhenUsed/>
    <w:qFormat/>
    <w:uiPriority w:val="9"/>
    <w:pPr>
      <w:keepNext/>
      <w:keepLines/>
      <w:numPr>
        <w:ilvl w:val="1"/>
        <w:numId w:val="1"/>
      </w:numPr>
      <w:spacing w:before="200" w:after="120"/>
      <w:ind w:left="578" w:hanging="578"/>
      <w:outlineLvl w:val="1"/>
    </w:pPr>
    <w:rPr>
      <w:rFonts w:ascii="Georgia" w:hAnsi="Georgia" w:eastAsiaTheme="majorEastAsia" w:cstheme="majorBidi"/>
      <w:bCs/>
      <w:color w:val="1A3B47" w:themeColor="text1"/>
      <w:sz w:val="24"/>
      <w:szCs w:val="26"/>
      <w14:textFill>
        <w14:solidFill>
          <w14:schemeClr w14:val="tx1"/>
        </w14:solidFill>
      </w14:textFill>
    </w:rPr>
  </w:style>
  <w:style w:type="paragraph" w:styleId="4">
    <w:name w:val="heading 3"/>
    <w:basedOn w:val="1"/>
    <w:next w:val="1"/>
    <w:link w:val="39"/>
    <w:unhideWhenUsed/>
    <w:qFormat/>
    <w:uiPriority w:val="9"/>
    <w:pPr>
      <w:keepNext/>
      <w:keepLines/>
      <w:numPr>
        <w:ilvl w:val="2"/>
        <w:numId w:val="1"/>
      </w:numPr>
      <w:spacing w:before="200"/>
      <w:outlineLvl w:val="2"/>
    </w:pPr>
    <w:rPr>
      <w:rFonts w:ascii="Georgia" w:hAnsi="Georgia" w:eastAsiaTheme="majorEastAsia" w:cstheme="majorBidi"/>
      <w:bCs/>
      <w:color w:val="1A3B47" w:themeColor="accent1"/>
      <w:sz w:val="22"/>
      <w14:textFill>
        <w14:solidFill>
          <w14:schemeClr w14:val="accent1"/>
        </w14:solidFill>
      </w14:textFill>
    </w:rPr>
  </w:style>
  <w:style w:type="paragraph" w:styleId="5">
    <w:name w:val="heading 4"/>
    <w:basedOn w:val="1"/>
    <w:next w:val="1"/>
    <w:link w:val="40"/>
    <w:unhideWhenUsed/>
    <w:qFormat/>
    <w:uiPriority w:val="9"/>
    <w:pPr>
      <w:keepNext/>
      <w:keepLines/>
      <w:numPr>
        <w:ilvl w:val="3"/>
        <w:numId w:val="1"/>
      </w:numPr>
      <w:spacing w:before="200"/>
      <w:outlineLvl w:val="3"/>
    </w:pPr>
    <w:rPr>
      <w:rFonts w:ascii="Georgia" w:hAnsi="Georgia" w:eastAsiaTheme="majorEastAsia" w:cstheme="majorBidi"/>
      <w:bCs/>
      <w:iCs/>
      <w:sz w:val="22"/>
    </w:rPr>
  </w:style>
  <w:style w:type="paragraph" w:styleId="6">
    <w:name w:val="heading 5"/>
    <w:basedOn w:val="1"/>
    <w:next w:val="1"/>
    <w:link w:val="41"/>
    <w:unhideWhenUsed/>
    <w:qFormat/>
    <w:uiPriority w:val="9"/>
    <w:pPr>
      <w:keepNext/>
      <w:keepLines/>
      <w:numPr>
        <w:ilvl w:val="4"/>
        <w:numId w:val="1"/>
      </w:numPr>
      <w:spacing w:before="200"/>
      <w:outlineLvl w:val="4"/>
    </w:pPr>
    <w:rPr>
      <w:rFonts w:ascii="Georgia" w:hAnsi="Georgia" w:eastAsiaTheme="majorEastAsia" w:cstheme="majorBidi"/>
    </w:rPr>
  </w:style>
  <w:style w:type="paragraph" w:styleId="7">
    <w:name w:val="heading 6"/>
    <w:basedOn w:val="1"/>
    <w:next w:val="1"/>
    <w:link w:val="42"/>
    <w:semiHidden/>
    <w:unhideWhenUsed/>
    <w:qFormat/>
    <w:uiPriority w:val="9"/>
    <w:pPr>
      <w:keepNext/>
      <w:keepLines/>
      <w:numPr>
        <w:ilvl w:val="5"/>
        <w:numId w:val="1"/>
      </w:numPr>
      <w:spacing w:before="200"/>
      <w:outlineLvl w:val="5"/>
    </w:pPr>
    <w:rPr>
      <w:rFonts w:ascii="Georgia" w:hAnsi="Georgia" w:eastAsiaTheme="majorEastAsia" w:cstheme="majorBidi"/>
      <w:i/>
      <w:iCs/>
    </w:rPr>
  </w:style>
  <w:style w:type="paragraph" w:styleId="8">
    <w:name w:val="heading 7"/>
    <w:basedOn w:val="1"/>
    <w:next w:val="1"/>
    <w:link w:val="43"/>
    <w:semiHidden/>
    <w:unhideWhenUsed/>
    <w:qFormat/>
    <w:uiPriority w:val="9"/>
    <w:pPr>
      <w:keepNext/>
      <w:keepLines/>
      <w:numPr>
        <w:ilvl w:val="6"/>
        <w:numId w:val="1"/>
      </w:numPr>
      <w:spacing w:before="200"/>
      <w:outlineLvl w:val="6"/>
    </w:pPr>
    <w:rPr>
      <w:rFonts w:asciiTheme="majorHAnsi" w:hAnsiTheme="majorHAnsi" w:eastAsiaTheme="majorEastAsia" w:cstheme="majorBidi"/>
      <w:i/>
      <w:iCs/>
    </w:rPr>
  </w:style>
  <w:style w:type="paragraph" w:styleId="9">
    <w:name w:val="heading 8"/>
    <w:basedOn w:val="1"/>
    <w:next w:val="1"/>
    <w:link w:val="44"/>
    <w:semiHidden/>
    <w:unhideWhenUsed/>
    <w:qFormat/>
    <w:uiPriority w:val="9"/>
    <w:pPr>
      <w:keepNext/>
      <w:keepLines/>
      <w:numPr>
        <w:ilvl w:val="7"/>
        <w:numId w:val="1"/>
      </w:numPr>
      <w:spacing w:before="200"/>
      <w:outlineLvl w:val="7"/>
    </w:pPr>
    <w:rPr>
      <w:rFonts w:asciiTheme="majorHAnsi" w:hAnsiTheme="majorHAnsi" w:eastAsiaTheme="majorEastAsia" w:cstheme="majorBidi"/>
      <w:color w:val="367A93" w:themeColor="text1" w:themeTint="BF"/>
      <w:szCs w:val="20"/>
      <w14:textFill>
        <w14:solidFill>
          <w14:schemeClr w14:val="tx1">
            <w14:lumMod w14:val="75000"/>
            <w14:lumOff w14:val="25000"/>
          </w14:schemeClr>
        </w14:solidFill>
      </w14:textFill>
    </w:rPr>
  </w:style>
  <w:style w:type="paragraph" w:styleId="10">
    <w:name w:val="heading 9"/>
    <w:basedOn w:val="1"/>
    <w:next w:val="1"/>
    <w:link w:val="45"/>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367A93" w:themeColor="text1" w:themeTint="BF"/>
      <w:szCs w:val="20"/>
      <w14:textFill>
        <w14:solidFill>
          <w14:schemeClr w14:val="tx1">
            <w14:lumMod w14:val="75000"/>
            <w14:lumOff w14:val="25000"/>
          </w14:schemeClr>
        </w14:solidFill>
      </w14:textFill>
    </w:rPr>
  </w:style>
  <w:style w:type="character" w:default="1" w:styleId="26">
    <w:name w:val="Default Paragraph Font"/>
    <w:semiHidden/>
    <w:unhideWhenUsed/>
    <w:qFormat/>
    <w:uiPriority w:val="1"/>
  </w:style>
  <w:style w:type="table" w:default="1" w:styleId="32">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36"/>
    <w:semiHidden/>
    <w:unhideWhenUsed/>
    <w:qFormat/>
    <w:uiPriority w:val="99"/>
    <w:rPr>
      <w:rFonts w:ascii="Tahoma" w:hAnsi="Tahoma" w:cs="Tahoma"/>
      <w:sz w:val="16"/>
      <w:szCs w:val="16"/>
    </w:rPr>
  </w:style>
  <w:style w:type="paragraph" w:styleId="12">
    <w:name w:val="caption"/>
    <w:basedOn w:val="1"/>
    <w:next w:val="1"/>
    <w:unhideWhenUsed/>
    <w:qFormat/>
    <w:uiPriority w:val="35"/>
    <w:pPr>
      <w:spacing w:after="360"/>
    </w:pPr>
    <w:rPr>
      <w:bCs/>
      <w:sz w:val="18"/>
      <w:szCs w:val="18"/>
    </w:rPr>
  </w:style>
  <w:style w:type="paragraph" w:styleId="13">
    <w:name w:val="footer"/>
    <w:basedOn w:val="1"/>
    <w:link w:val="35"/>
    <w:unhideWhenUsed/>
    <w:qFormat/>
    <w:uiPriority w:val="99"/>
    <w:pPr>
      <w:tabs>
        <w:tab w:val="center" w:pos="4252"/>
        <w:tab w:val="right" w:pos="8504"/>
      </w:tabs>
    </w:pPr>
    <w:rPr>
      <w:color w:val="1A3B47" w:themeColor="accent1"/>
      <w14:textFill>
        <w14:solidFill>
          <w14:schemeClr w14:val="accent1"/>
        </w14:solidFill>
      </w14:textFill>
    </w:rPr>
  </w:style>
  <w:style w:type="paragraph" w:styleId="14">
    <w:name w:val="header"/>
    <w:basedOn w:val="1"/>
    <w:link w:val="34"/>
    <w:unhideWhenUsed/>
    <w:qFormat/>
    <w:uiPriority w:val="99"/>
    <w:pPr>
      <w:tabs>
        <w:tab w:val="center" w:pos="4252"/>
        <w:tab w:val="right" w:pos="8504"/>
      </w:tabs>
    </w:pPr>
  </w:style>
  <w:style w:type="paragraph" w:styleId="15">
    <w:name w:val="List Bullet"/>
    <w:basedOn w:val="1"/>
    <w:unhideWhenUsed/>
    <w:qFormat/>
    <w:uiPriority w:val="99"/>
    <w:pPr>
      <w:numPr>
        <w:ilvl w:val="0"/>
        <w:numId w:val="2"/>
      </w:numPr>
      <w:spacing w:before="60" w:after="60"/>
      <w:ind w:left="357" w:hanging="357"/>
    </w:pPr>
  </w:style>
  <w:style w:type="paragraph" w:styleId="16">
    <w:name w:val="List Bullet 2"/>
    <w:basedOn w:val="1"/>
    <w:unhideWhenUsed/>
    <w:qFormat/>
    <w:uiPriority w:val="99"/>
    <w:pPr>
      <w:numPr>
        <w:ilvl w:val="0"/>
        <w:numId w:val="3"/>
      </w:numPr>
      <w:spacing w:before="60" w:after="60"/>
      <w:ind w:left="641" w:hanging="357"/>
    </w:pPr>
  </w:style>
  <w:style w:type="paragraph" w:styleId="17">
    <w:name w:val="List Bullet 3"/>
    <w:basedOn w:val="1"/>
    <w:unhideWhenUsed/>
    <w:uiPriority w:val="99"/>
    <w:pPr>
      <w:numPr>
        <w:ilvl w:val="0"/>
        <w:numId w:val="4"/>
      </w:numPr>
      <w:spacing w:before="60" w:after="60"/>
      <w:ind w:left="924" w:hanging="357"/>
    </w:pPr>
  </w:style>
  <w:style w:type="paragraph" w:styleId="18">
    <w:name w:val="List Bullet 4"/>
    <w:basedOn w:val="1"/>
    <w:unhideWhenUsed/>
    <w:qFormat/>
    <w:uiPriority w:val="99"/>
    <w:pPr>
      <w:numPr>
        <w:ilvl w:val="0"/>
        <w:numId w:val="5"/>
      </w:numPr>
      <w:spacing w:before="60" w:after="60"/>
      <w:ind w:left="1208" w:hanging="357"/>
      <w:contextualSpacing/>
    </w:pPr>
  </w:style>
  <w:style w:type="paragraph" w:styleId="19">
    <w:name w:val="List Bullet 5"/>
    <w:basedOn w:val="1"/>
    <w:unhideWhenUsed/>
    <w:uiPriority w:val="99"/>
    <w:pPr>
      <w:numPr>
        <w:ilvl w:val="0"/>
        <w:numId w:val="6"/>
      </w:numPr>
      <w:spacing w:before="60" w:after="60"/>
      <w:ind w:left="1491" w:hanging="357"/>
      <w:contextualSpacing/>
    </w:pPr>
  </w:style>
  <w:style w:type="paragraph" w:styleId="20">
    <w:name w:val="Subtitle"/>
    <w:basedOn w:val="1"/>
    <w:next w:val="1"/>
    <w:link w:val="48"/>
    <w:qFormat/>
    <w:uiPriority w:val="11"/>
    <w:pPr>
      <w:spacing w:after="160"/>
    </w:pPr>
    <w:rPr>
      <w:rFonts w:eastAsiaTheme="minorEastAsia" w:cstheme="minorBidi"/>
      <w:color w:val="4193B1" w:themeColor="text1" w:themeTint="A6"/>
      <w:spacing w:val="15"/>
      <w:sz w:val="22"/>
      <w:szCs w:val="22"/>
      <w14:textFill>
        <w14:solidFill>
          <w14:schemeClr w14:val="tx1">
            <w14:lumMod w14:val="65000"/>
            <w14:lumOff w14:val="35000"/>
          </w14:schemeClr>
        </w14:solidFill>
      </w14:textFill>
    </w:rPr>
  </w:style>
  <w:style w:type="paragraph" w:styleId="21">
    <w:name w:val="table of figures"/>
    <w:basedOn w:val="1"/>
    <w:next w:val="1"/>
    <w:unhideWhenUsed/>
    <w:qFormat/>
    <w:uiPriority w:val="99"/>
  </w:style>
  <w:style w:type="paragraph" w:styleId="22">
    <w:name w:val="Title"/>
    <w:basedOn w:val="1"/>
    <w:next w:val="1"/>
    <w:link w:val="47"/>
    <w:qFormat/>
    <w:uiPriority w:val="10"/>
    <w:pPr>
      <w:spacing w:before="0"/>
      <w:contextualSpacing/>
    </w:pPr>
    <w:rPr>
      <w:rFonts w:ascii="Georgia" w:hAnsi="Georgia" w:eastAsiaTheme="majorEastAsia" w:cstheme="majorBidi"/>
      <w:spacing w:val="-10"/>
      <w:sz w:val="56"/>
      <w:szCs w:val="56"/>
    </w:rPr>
  </w:style>
  <w:style w:type="paragraph" w:styleId="23">
    <w:name w:val="toc 1"/>
    <w:basedOn w:val="1"/>
    <w:next w:val="1"/>
    <w:unhideWhenUsed/>
    <w:qFormat/>
    <w:uiPriority w:val="39"/>
    <w:pPr>
      <w:spacing w:after="100"/>
    </w:pPr>
    <w:rPr>
      <w:color w:val="1A3B47" w:themeColor="accent1"/>
      <w14:textFill>
        <w14:solidFill>
          <w14:schemeClr w14:val="accent1"/>
        </w14:solidFill>
      </w14:textFill>
    </w:rPr>
  </w:style>
  <w:style w:type="paragraph" w:styleId="24">
    <w:name w:val="toc 2"/>
    <w:basedOn w:val="1"/>
    <w:next w:val="1"/>
    <w:unhideWhenUsed/>
    <w:qFormat/>
    <w:uiPriority w:val="39"/>
    <w:pPr>
      <w:spacing w:after="100"/>
      <w:ind w:left="200"/>
    </w:pPr>
  </w:style>
  <w:style w:type="paragraph" w:styleId="25">
    <w:name w:val="toc 3"/>
    <w:basedOn w:val="1"/>
    <w:next w:val="1"/>
    <w:unhideWhenUsed/>
    <w:qFormat/>
    <w:uiPriority w:val="39"/>
    <w:pPr>
      <w:spacing w:after="100"/>
      <w:ind w:left="400"/>
    </w:pPr>
  </w:style>
  <w:style w:type="character" w:styleId="27">
    <w:name w:val="Emphasis"/>
    <w:basedOn w:val="26"/>
    <w:qFormat/>
    <w:uiPriority w:val="20"/>
    <w:rPr>
      <w:rFonts w:ascii="Arial" w:hAnsi="Arial"/>
      <w:i/>
      <w:iCs/>
    </w:rPr>
  </w:style>
  <w:style w:type="character" w:styleId="28">
    <w:name w:val="FollowedHyperlink"/>
    <w:basedOn w:val="26"/>
    <w:semiHidden/>
    <w:unhideWhenUsed/>
    <w:qFormat/>
    <w:uiPriority w:val="99"/>
    <w:rPr>
      <w:color w:val="F7AC6F" w:themeColor="followedHyperlink"/>
      <w:u w:val="single"/>
      <w14:textFill>
        <w14:solidFill>
          <w14:schemeClr w14:val="folHlink"/>
        </w14:solidFill>
      </w14:textFill>
    </w:rPr>
  </w:style>
  <w:style w:type="character" w:styleId="29">
    <w:name w:val="Hyperlink"/>
    <w:basedOn w:val="26"/>
    <w:unhideWhenUsed/>
    <w:uiPriority w:val="99"/>
    <w:rPr>
      <w:color w:val="E88AA2" w:themeColor="hyperlink"/>
      <w:u w:val="single"/>
      <w14:textFill>
        <w14:solidFill>
          <w14:schemeClr w14:val="hlink"/>
        </w14:solidFill>
      </w14:textFill>
    </w:rPr>
  </w:style>
  <w:style w:type="character" w:styleId="30">
    <w:name w:val="page number"/>
    <w:basedOn w:val="26"/>
    <w:semiHidden/>
    <w:unhideWhenUsed/>
    <w:uiPriority w:val="99"/>
  </w:style>
  <w:style w:type="character" w:styleId="31">
    <w:name w:val="Strong"/>
    <w:basedOn w:val="26"/>
    <w:qFormat/>
    <w:uiPriority w:val="22"/>
    <w:rPr>
      <w:rFonts w:ascii="Arial" w:hAnsi="Arial"/>
      <w:b/>
      <w:bCs/>
    </w:rPr>
  </w:style>
  <w:style w:type="table" w:styleId="33">
    <w:name w:val="Table Grid"/>
    <w:basedOn w:val="32"/>
    <w:qFormat/>
    <w:uiPriority w:val="0"/>
    <w:pPr>
      <w:spacing w:after="0" w:line="240" w:lineRule="auto"/>
      <w:jc w:val="both"/>
    </w:pPr>
    <w:rPr>
      <w:rFonts w:ascii="Times New Roman" w:hAnsi="Times New Roman" w:eastAsia="Times New Roman" w:cs="Times New Roman"/>
      <w:sz w:val="20"/>
      <w:szCs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4">
    <w:name w:val="Encabezado Car"/>
    <w:basedOn w:val="26"/>
    <w:link w:val="14"/>
    <w:uiPriority w:val="99"/>
    <w:rPr>
      <w:rFonts w:ascii="Arial" w:hAnsi="Arial" w:eastAsia="Times New Roman" w:cs="Times New Roman"/>
      <w:kern w:val="28"/>
      <w:sz w:val="20"/>
      <w:szCs w:val="24"/>
    </w:rPr>
  </w:style>
  <w:style w:type="character" w:customStyle="1" w:styleId="35">
    <w:name w:val="Pie de página Car"/>
    <w:basedOn w:val="26"/>
    <w:link w:val="13"/>
    <w:qFormat/>
    <w:uiPriority w:val="99"/>
    <w:rPr>
      <w:rFonts w:ascii="Arial" w:hAnsi="Arial" w:eastAsia="Times New Roman" w:cs="Times New Roman"/>
      <w:color w:val="1A3B47" w:themeColor="accent1"/>
      <w:kern w:val="28"/>
      <w:sz w:val="20"/>
      <w:szCs w:val="24"/>
      <w:lang w:val="en-US"/>
      <w14:textFill>
        <w14:solidFill>
          <w14:schemeClr w14:val="accent1"/>
        </w14:solidFill>
      </w14:textFill>
    </w:rPr>
  </w:style>
  <w:style w:type="character" w:customStyle="1" w:styleId="36">
    <w:name w:val="Texto de globo Car"/>
    <w:basedOn w:val="26"/>
    <w:link w:val="11"/>
    <w:semiHidden/>
    <w:qFormat/>
    <w:uiPriority w:val="99"/>
    <w:rPr>
      <w:rFonts w:ascii="Tahoma" w:hAnsi="Tahoma" w:cs="Tahoma"/>
      <w:sz w:val="16"/>
      <w:szCs w:val="16"/>
    </w:rPr>
  </w:style>
  <w:style w:type="character" w:customStyle="1" w:styleId="37">
    <w:name w:val="Título 1 Car"/>
    <w:basedOn w:val="26"/>
    <w:link w:val="2"/>
    <w:uiPriority w:val="9"/>
    <w:rPr>
      <w:rFonts w:ascii="Georgia" w:hAnsi="Georgia" w:eastAsiaTheme="majorEastAsia" w:cstheme="majorBidi"/>
      <w:bCs/>
      <w:color w:val="1A3B47" w:themeColor="accent1"/>
      <w:kern w:val="28"/>
      <w:sz w:val="28"/>
      <w:szCs w:val="28"/>
      <w14:textFill>
        <w14:solidFill>
          <w14:schemeClr w14:val="accent1"/>
        </w14:solidFill>
      </w14:textFill>
    </w:rPr>
  </w:style>
  <w:style w:type="character" w:customStyle="1" w:styleId="38">
    <w:name w:val="Título 2 Car"/>
    <w:basedOn w:val="26"/>
    <w:link w:val="3"/>
    <w:qFormat/>
    <w:uiPriority w:val="9"/>
    <w:rPr>
      <w:rFonts w:ascii="Georgia" w:hAnsi="Georgia" w:eastAsiaTheme="majorEastAsia" w:cstheme="majorBidi"/>
      <w:bCs/>
      <w:color w:val="1A3B47" w:themeColor="text1"/>
      <w:kern w:val="28"/>
      <w:sz w:val="24"/>
      <w:szCs w:val="26"/>
      <w14:textFill>
        <w14:solidFill>
          <w14:schemeClr w14:val="tx1"/>
        </w14:solidFill>
      </w14:textFill>
    </w:rPr>
  </w:style>
  <w:style w:type="character" w:customStyle="1" w:styleId="39">
    <w:name w:val="Título 3 Car"/>
    <w:basedOn w:val="26"/>
    <w:link w:val="4"/>
    <w:qFormat/>
    <w:uiPriority w:val="9"/>
    <w:rPr>
      <w:rFonts w:ascii="Georgia" w:hAnsi="Georgia" w:eastAsiaTheme="majorEastAsia" w:cstheme="majorBidi"/>
      <w:bCs/>
      <w:color w:val="1A3B47" w:themeColor="accent1"/>
      <w:kern w:val="28"/>
      <w:szCs w:val="24"/>
      <w14:textFill>
        <w14:solidFill>
          <w14:schemeClr w14:val="accent1"/>
        </w14:solidFill>
      </w14:textFill>
    </w:rPr>
  </w:style>
  <w:style w:type="character" w:customStyle="1" w:styleId="40">
    <w:name w:val="Título 4 Car"/>
    <w:basedOn w:val="26"/>
    <w:link w:val="5"/>
    <w:qFormat/>
    <w:uiPriority w:val="9"/>
    <w:rPr>
      <w:rFonts w:ascii="Georgia" w:hAnsi="Georgia" w:eastAsiaTheme="majorEastAsia" w:cstheme="majorBidi"/>
      <w:bCs/>
      <w:iCs/>
      <w:kern w:val="28"/>
      <w:szCs w:val="24"/>
    </w:rPr>
  </w:style>
  <w:style w:type="character" w:customStyle="1" w:styleId="41">
    <w:name w:val="Título 5 Car"/>
    <w:basedOn w:val="26"/>
    <w:link w:val="6"/>
    <w:qFormat/>
    <w:uiPriority w:val="9"/>
    <w:rPr>
      <w:rFonts w:ascii="Georgia" w:hAnsi="Georgia" w:eastAsiaTheme="majorEastAsia" w:cstheme="majorBidi"/>
      <w:kern w:val="28"/>
      <w:sz w:val="20"/>
      <w:szCs w:val="24"/>
    </w:rPr>
  </w:style>
  <w:style w:type="character" w:customStyle="1" w:styleId="42">
    <w:name w:val="Título 6 Car"/>
    <w:basedOn w:val="26"/>
    <w:link w:val="7"/>
    <w:semiHidden/>
    <w:uiPriority w:val="9"/>
    <w:rPr>
      <w:rFonts w:ascii="Georgia" w:hAnsi="Georgia" w:eastAsiaTheme="majorEastAsia" w:cstheme="majorBidi"/>
      <w:i/>
      <w:iCs/>
      <w:kern w:val="28"/>
      <w:sz w:val="20"/>
      <w:szCs w:val="24"/>
    </w:rPr>
  </w:style>
  <w:style w:type="character" w:customStyle="1" w:styleId="43">
    <w:name w:val="Título 7 Car"/>
    <w:basedOn w:val="26"/>
    <w:link w:val="8"/>
    <w:semiHidden/>
    <w:qFormat/>
    <w:uiPriority w:val="9"/>
    <w:rPr>
      <w:rFonts w:asciiTheme="majorHAnsi" w:hAnsiTheme="majorHAnsi" w:eastAsiaTheme="majorEastAsia" w:cstheme="majorBidi"/>
      <w:i/>
      <w:iCs/>
      <w:kern w:val="28"/>
      <w:sz w:val="20"/>
      <w:szCs w:val="24"/>
      <w:lang w:val="en-US"/>
    </w:rPr>
  </w:style>
  <w:style w:type="character" w:customStyle="1" w:styleId="44">
    <w:name w:val="Título 8 Car"/>
    <w:basedOn w:val="26"/>
    <w:link w:val="9"/>
    <w:semiHidden/>
    <w:qFormat/>
    <w:uiPriority w:val="9"/>
    <w:rPr>
      <w:rFonts w:asciiTheme="majorHAnsi" w:hAnsiTheme="majorHAnsi" w:eastAsiaTheme="majorEastAsia" w:cstheme="majorBidi"/>
      <w:color w:val="367A93" w:themeColor="text1" w:themeTint="BF"/>
      <w:kern w:val="28"/>
      <w:sz w:val="20"/>
      <w:szCs w:val="20"/>
      <w:lang w:val="en-US"/>
      <w14:textFill>
        <w14:solidFill>
          <w14:schemeClr w14:val="tx1">
            <w14:lumMod w14:val="75000"/>
            <w14:lumOff w14:val="25000"/>
          </w14:schemeClr>
        </w14:solidFill>
      </w14:textFill>
    </w:rPr>
  </w:style>
  <w:style w:type="character" w:customStyle="1" w:styleId="45">
    <w:name w:val="Título 9 Car"/>
    <w:basedOn w:val="26"/>
    <w:link w:val="10"/>
    <w:semiHidden/>
    <w:qFormat/>
    <w:uiPriority w:val="9"/>
    <w:rPr>
      <w:rFonts w:asciiTheme="majorHAnsi" w:hAnsiTheme="majorHAnsi" w:eastAsiaTheme="majorEastAsia" w:cstheme="majorBidi"/>
      <w:i/>
      <w:iCs/>
      <w:color w:val="367A93" w:themeColor="text1" w:themeTint="BF"/>
      <w:kern w:val="28"/>
      <w:sz w:val="20"/>
      <w:szCs w:val="20"/>
      <w:lang w:val="en-US"/>
      <w14:textFill>
        <w14:solidFill>
          <w14:schemeClr w14:val="tx1">
            <w14:lumMod w14:val="75000"/>
            <w14:lumOff w14:val="25000"/>
          </w14:schemeClr>
        </w14:solidFill>
      </w14:textFill>
    </w:rPr>
  </w:style>
  <w:style w:type="table" w:customStyle="1" w:styleId="46">
    <w:name w:val="Lista clara - Énfasis 11"/>
    <w:basedOn w:val="32"/>
    <w:qFormat/>
    <w:uiPriority w:val="61"/>
    <w:pPr>
      <w:spacing w:after="0" w:line="240" w:lineRule="auto"/>
    </w:pPr>
    <w:tblPr>
      <w:tblBorders>
        <w:top w:val="single" w:color="1A3B47" w:themeColor="accent1" w:sz="8" w:space="0"/>
        <w:left w:val="single" w:color="1A3B47" w:themeColor="accent1" w:sz="8" w:space="0"/>
        <w:bottom w:val="single" w:color="1A3B47" w:themeColor="accent1" w:sz="8" w:space="0"/>
        <w:right w:val="single" w:color="1A3B47"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cPr>
        <w:shd w:val="clear" w:color="auto" w:fill="1A3B47" w:themeFill="accent1"/>
      </w:tcPr>
    </w:tblStylePr>
    <w:tblStylePr w:type="lastRow">
      <w:pPr>
        <w:spacing w:before="0" w:after="0" w:line="240" w:lineRule="auto"/>
      </w:pPr>
      <w:rPr>
        <w:b/>
        <w:bCs/>
      </w:rPr>
      <w:tcPr>
        <w:tcBorders>
          <w:top w:val="double" w:color="1A3B47" w:themeColor="accent1" w:sz="6" w:space="0"/>
          <w:left w:val="single" w:color="1A3B47" w:themeColor="accent1" w:sz="8" w:space="0"/>
          <w:bottom w:val="single" w:color="1A3B47" w:themeColor="accent1" w:sz="8" w:space="0"/>
          <w:right w:val="single" w:color="1A3B47" w:themeColor="accent1" w:sz="8" w:space="0"/>
        </w:tcBorders>
      </w:tcPr>
    </w:tblStylePr>
    <w:tblStylePr w:type="firstCol">
      <w:rPr>
        <w:b/>
        <w:bCs/>
      </w:rPr>
    </w:tblStylePr>
    <w:tblStylePr w:type="lastCol">
      <w:rPr>
        <w:b/>
        <w:bCs/>
      </w:rPr>
    </w:tblStylePr>
    <w:tblStylePr w:type="band1Vert">
      <w:tcPr>
        <w:tcBorders>
          <w:top w:val="single" w:color="1A3B47" w:themeColor="accent1" w:sz="8" w:space="0"/>
          <w:left w:val="single" w:color="1A3B47" w:themeColor="accent1" w:sz="8" w:space="0"/>
          <w:bottom w:val="single" w:color="1A3B47" w:themeColor="accent1" w:sz="8" w:space="0"/>
          <w:right w:val="single" w:color="1A3B47" w:themeColor="accent1" w:sz="8" w:space="0"/>
        </w:tcBorders>
      </w:tcPr>
    </w:tblStylePr>
    <w:tblStylePr w:type="band1Horz">
      <w:tcPr>
        <w:tcBorders>
          <w:top w:val="single" w:color="1A3B47" w:themeColor="accent1" w:sz="8" w:space="0"/>
          <w:left w:val="single" w:color="1A3B47" w:themeColor="accent1" w:sz="8" w:space="0"/>
          <w:bottom w:val="single" w:color="1A3B47" w:themeColor="accent1" w:sz="8" w:space="0"/>
          <w:right w:val="single" w:color="1A3B47" w:themeColor="accent1" w:sz="8" w:space="0"/>
        </w:tcBorders>
      </w:tcPr>
    </w:tblStylePr>
  </w:style>
  <w:style w:type="character" w:customStyle="1" w:styleId="47">
    <w:name w:val="Título Car"/>
    <w:basedOn w:val="26"/>
    <w:link w:val="22"/>
    <w:qFormat/>
    <w:uiPriority w:val="10"/>
    <w:rPr>
      <w:rFonts w:ascii="Georgia" w:hAnsi="Georgia" w:eastAsiaTheme="majorEastAsia" w:cstheme="majorBidi"/>
      <w:spacing w:val="-10"/>
      <w:kern w:val="28"/>
      <w:sz w:val="56"/>
      <w:szCs w:val="56"/>
    </w:rPr>
  </w:style>
  <w:style w:type="character" w:customStyle="1" w:styleId="48">
    <w:name w:val="Subtítulo Car"/>
    <w:basedOn w:val="26"/>
    <w:link w:val="20"/>
    <w:qFormat/>
    <w:uiPriority w:val="11"/>
    <w:rPr>
      <w:rFonts w:ascii="Arial" w:hAnsi="Arial" w:eastAsiaTheme="minorEastAsia"/>
      <w:color w:val="4193B1" w:themeColor="text1" w:themeTint="A6"/>
      <w:spacing w:val="15"/>
      <w:kern w:val="28"/>
      <w14:textFill>
        <w14:solidFill>
          <w14:schemeClr w14:val="tx1">
            <w14:lumMod w14:val="65000"/>
            <w14:lumOff w14:val="35000"/>
          </w14:schemeClr>
        </w14:solidFill>
      </w14:textFill>
    </w:rPr>
  </w:style>
  <w:style w:type="character" w:customStyle="1" w:styleId="49">
    <w:name w:val="Subtle Emphasis"/>
    <w:basedOn w:val="26"/>
    <w:qFormat/>
    <w:uiPriority w:val="19"/>
    <w:rPr>
      <w:rFonts w:ascii="Arial" w:hAnsi="Arial"/>
      <w:i/>
      <w:iCs/>
      <w:color w:val="367A93" w:themeColor="text1" w:themeTint="BF"/>
      <w14:textFill>
        <w14:solidFill>
          <w14:schemeClr w14:val="tx1">
            <w14:lumMod w14:val="75000"/>
            <w14:lumOff w14:val="25000"/>
          </w14:schemeClr>
        </w14:solidFill>
      </w14:textFill>
    </w:rPr>
  </w:style>
  <w:style w:type="character" w:customStyle="1" w:styleId="50">
    <w:name w:val="Intense Emphasis"/>
    <w:basedOn w:val="26"/>
    <w:qFormat/>
    <w:uiPriority w:val="21"/>
    <w:rPr>
      <w:rFonts w:ascii="Arial" w:hAnsi="Arial"/>
      <w:i/>
      <w:iCs/>
      <w:color w:val="1A3B47" w:themeColor="accent1"/>
      <w14:textFill>
        <w14:solidFill>
          <w14:schemeClr w14:val="accent1"/>
        </w14:solidFill>
      </w14:textFill>
    </w:rPr>
  </w:style>
  <w:style w:type="paragraph" w:styleId="51">
    <w:name w:val="Quote"/>
    <w:basedOn w:val="1"/>
    <w:next w:val="1"/>
    <w:link w:val="52"/>
    <w:qFormat/>
    <w:uiPriority w:val="29"/>
    <w:pPr>
      <w:spacing w:before="200" w:after="160"/>
      <w:ind w:left="864" w:right="864"/>
      <w:jc w:val="center"/>
    </w:pPr>
    <w:rPr>
      <w:i/>
      <w:iCs/>
      <w:color w:val="367A93" w:themeColor="text1" w:themeTint="BF"/>
      <w14:textFill>
        <w14:solidFill>
          <w14:schemeClr w14:val="tx1">
            <w14:lumMod w14:val="75000"/>
            <w14:lumOff w14:val="25000"/>
          </w14:schemeClr>
        </w14:solidFill>
      </w14:textFill>
    </w:rPr>
  </w:style>
  <w:style w:type="character" w:customStyle="1" w:styleId="52">
    <w:name w:val="Cita Car"/>
    <w:basedOn w:val="26"/>
    <w:link w:val="51"/>
    <w:uiPriority w:val="29"/>
    <w:rPr>
      <w:rFonts w:ascii="Arial" w:hAnsi="Arial" w:eastAsia="Times New Roman" w:cs="Times New Roman"/>
      <w:i/>
      <w:iCs/>
      <w:color w:val="367A93" w:themeColor="text1" w:themeTint="BF"/>
      <w:kern w:val="28"/>
      <w:sz w:val="20"/>
      <w:szCs w:val="24"/>
      <w14:textFill>
        <w14:solidFill>
          <w14:schemeClr w14:val="tx1">
            <w14:lumMod w14:val="75000"/>
            <w14:lumOff w14:val="25000"/>
          </w14:schemeClr>
        </w14:solidFill>
      </w14:textFill>
    </w:rPr>
  </w:style>
  <w:style w:type="paragraph" w:styleId="53">
    <w:name w:val="Intense Quote"/>
    <w:basedOn w:val="1"/>
    <w:next w:val="1"/>
    <w:link w:val="54"/>
    <w:qFormat/>
    <w:uiPriority w:val="30"/>
    <w:pPr>
      <w:pBdr>
        <w:top w:val="single" w:color="1A3B47" w:themeColor="accent1" w:sz="4" w:space="10"/>
        <w:bottom w:val="single" w:color="1A3B47" w:themeColor="accent1" w:sz="4" w:space="10"/>
      </w:pBdr>
      <w:spacing w:before="360" w:after="360"/>
      <w:ind w:left="864" w:right="864"/>
      <w:jc w:val="center"/>
    </w:pPr>
    <w:rPr>
      <w:i/>
      <w:iCs/>
      <w:color w:val="1A3B47" w:themeColor="accent1"/>
      <w14:textFill>
        <w14:solidFill>
          <w14:schemeClr w14:val="accent1"/>
        </w14:solidFill>
      </w14:textFill>
    </w:rPr>
  </w:style>
  <w:style w:type="character" w:customStyle="1" w:styleId="54">
    <w:name w:val="Cita destacada Car"/>
    <w:basedOn w:val="26"/>
    <w:link w:val="53"/>
    <w:qFormat/>
    <w:uiPriority w:val="30"/>
    <w:rPr>
      <w:rFonts w:ascii="Arial" w:hAnsi="Arial" w:eastAsia="Times New Roman" w:cs="Times New Roman"/>
      <w:i/>
      <w:iCs/>
      <w:color w:val="1A3B47" w:themeColor="accent1"/>
      <w:kern w:val="28"/>
      <w:sz w:val="20"/>
      <w:szCs w:val="24"/>
      <w14:textFill>
        <w14:solidFill>
          <w14:schemeClr w14:val="accent1"/>
        </w14:solidFill>
      </w14:textFill>
    </w:rPr>
  </w:style>
  <w:style w:type="character" w:customStyle="1" w:styleId="55">
    <w:name w:val="Subtle Reference"/>
    <w:basedOn w:val="26"/>
    <w:qFormat/>
    <w:uiPriority w:val="31"/>
    <w:rPr>
      <w:rFonts w:ascii="Arial" w:hAnsi="Arial"/>
      <w:smallCaps/>
      <w:color w:val="4193B1" w:themeColor="text1" w:themeTint="A6"/>
      <w14:textFill>
        <w14:solidFill>
          <w14:schemeClr w14:val="tx1">
            <w14:lumMod w14:val="65000"/>
            <w14:lumOff w14:val="35000"/>
          </w14:schemeClr>
        </w14:solidFill>
      </w14:textFill>
    </w:rPr>
  </w:style>
  <w:style w:type="character" w:customStyle="1" w:styleId="56">
    <w:name w:val="Intense Reference"/>
    <w:basedOn w:val="26"/>
    <w:qFormat/>
    <w:uiPriority w:val="32"/>
    <w:rPr>
      <w:rFonts w:ascii="Arial" w:hAnsi="Arial"/>
      <w:b/>
      <w:bCs/>
      <w:smallCaps/>
      <w:color w:val="1A3B47" w:themeColor="accent1"/>
      <w:spacing w:val="5"/>
      <w14:textFill>
        <w14:solidFill>
          <w14:schemeClr w14:val="accent1"/>
        </w14:solidFill>
      </w14:textFill>
    </w:rPr>
  </w:style>
  <w:style w:type="character" w:customStyle="1" w:styleId="57">
    <w:name w:val="Book Title"/>
    <w:basedOn w:val="26"/>
    <w:qFormat/>
    <w:uiPriority w:val="33"/>
    <w:rPr>
      <w:rFonts w:ascii="Arial" w:hAnsi="Arial"/>
      <w:b/>
      <w:bCs/>
      <w:i/>
      <w:iCs/>
      <w:spacing w:val="5"/>
    </w:rPr>
  </w:style>
  <w:style w:type="character" w:customStyle="1" w:styleId="58">
    <w:name w:val="Unresolved Mention"/>
    <w:basedOn w:val="2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11" Type="http://schemas.openxmlformats.org/officeDocument/2006/relationships/image" Target="media/image_rId11_document.png"/><Relationship Id="rId12" Type="http://schemas.openxmlformats.org/officeDocument/2006/relationships/image" Target="media/image_rId11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E151A4-6F8F-42A8-A4EE-E965CF42C342}">
  <ds:schemaRefs/>
</ds:datastoreItem>
</file>

<file path=docProps/app.xml><?xml version="1.0" encoding="utf-8"?>
<Properties xmlns="http://schemas.openxmlformats.org/officeDocument/2006/extended-properties" xmlns:vt="http://schemas.openxmlformats.org/officeDocument/2006/docPropsVTypes">
  <Template>Normal.dotm</Template>
  <Company>Minsait</Company>
  <Pages>4</Pages>
  <Words>63</Words>
  <Characters>350</Characters>
  <Lines>2</Lines>
  <Paragraphs>1</Paragraphs>
  <TotalTime>4</TotalTime>
  <ScaleCrop>false</ScaleCrop>
  <LinksUpToDate>false</LinksUpToDate>
  <CharactersWithSpaces>412</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2019-02-28T15:57:00Z</dcterms:created>
  <dc:creator>Pablo Navarro</dc:creator>
  <cp:lastModifiedBy>matorrest</cp:lastModifiedBy>
  <cp:lastPrinted>2018-09-06T10:10:00Z</cp:lastPrinted>
  <dcterms:modified xsi:type="dcterms:W3CDTF">2019-06-06T11:28:52Z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