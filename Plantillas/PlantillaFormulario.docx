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3"/>
        <w:tabs>
          <w:tab w:val="right" w:pos="9639"/>
          <w:tab w:val="clear" w:pos="4252"/>
          <w:tab w:val="clear" w:pos="8504"/>
        </w:tabs>
        <w:spacing w:before="0"/>
        <w:jc w:val="left"/>
        <w:rPr>
          <w:color w:val="1A3B47" w:themeColor="text1"/>
          <w14:textFill>
            <w14:solidFill>
              <w14:schemeClr w14:val="tx1"/>
            </w14:solidFill>
          </w14:textFill>
        </w:rPr>
      </w:pPr>
    </w:p>
    <w:p>
      <w:r>
        <w:rPr>
          <w:sz w:val="16"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4141470</wp:posOffset>
            </wp:positionH>
            <wp:positionV relativeFrom="paragraph">
              <wp:posOffset>41275</wp:posOffset>
            </wp:positionV>
            <wp:extent cx="1920875" cy="415925"/>
            <wp:effectExtent l="0" t="0" r="0" b="0"/>
            <wp:wrapNone/>
            <wp:docPr id="2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13"/>
                    <pic:cNvPicPr>
                      <a:picLocks noChangeAspect="1"/>
                    </pic:cNvPicPr>
                  </pic:nvPicPr>
                  <pic:blipFill>
                    <a:blip r:embed="rId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1270</wp:posOffset>
                </wp:positionV>
                <wp:extent cx="1439545" cy="287020"/>
                <wp:effectExtent l="0" t="0" r="8255" b="0"/>
                <wp:wrapNone/>
                <wp:docPr id="1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39659" cy="287079"/>
                        </a:xfrm>
                        <a:custGeom>
                          <a:avLst/>
                          <a:gdLst>
                            <a:gd name="T0" fmla="*/ 1051 w 1701"/>
                            <a:gd name="T1" fmla="*/ 298 h 337"/>
                            <a:gd name="T2" fmla="*/ 967 w 1701"/>
                            <a:gd name="T3" fmla="*/ 337 h 337"/>
                            <a:gd name="T4" fmla="*/ 877 w 1701"/>
                            <a:gd name="T5" fmla="*/ 262 h 337"/>
                            <a:gd name="T6" fmla="*/ 906 w 1701"/>
                            <a:gd name="T7" fmla="*/ 285 h 337"/>
                            <a:gd name="T8" fmla="*/ 991 w 1701"/>
                            <a:gd name="T9" fmla="*/ 309 h 337"/>
                            <a:gd name="T10" fmla="*/ 1033 w 1701"/>
                            <a:gd name="T11" fmla="*/ 263 h 337"/>
                            <a:gd name="T12" fmla="*/ 926 w 1701"/>
                            <a:gd name="T13" fmla="*/ 200 h 337"/>
                            <a:gd name="T14" fmla="*/ 888 w 1701"/>
                            <a:gd name="T15" fmla="*/ 112 h 337"/>
                            <a:gd name="T16" fmla="*/ 967 w 1701"/>
                            <a:gd name="T17" fmla="*/ 75 h 337"/>
                            <a:gd name="T18" fmla="*/ 1056 w 1701"/>
                            <a:gd name="T19" fmla="*/ 149 h 337"/>
                            <a:gd name="T20" fmla="*/ 1013 w 1701"/>
                            <a:gd name="T21" fmla="*/ 112 h 337"/>
                            <a:gd name="T22" fmla="*/ 925 w 1701"/>
                            <a:gd name="T23" fmla="*/ 108 h 337"/>
                            <a:gd name="T24" fmla="*/ 913 w 1701"/>
                            <a:gd name="T25" fmla="*/ 163 h 337"/>
                            <a:gd name="T26" fmla="*/ 1046 w 1701"/>
                            <a:gd name="T27" fmla="*/ 222 h 337"/>
                            <a:gd name="T28" fmla="*/ 680 w 1701"/>
                            <a:gd name="T29" fmla="*/ 86 h 337"/>
                            <a:gd name="T30" fmla="*/ 656 w 1701"/>
                            <a:gd name="T31" fmla="*/ 103 h 337"/>
                            <a:gd name="T32" fmla="*/ 656 w 1701"/>
                            <a:gd name="T33" fmla="*/ 103 h 337"/>
                            <a:gd name="T34" fmla="*/ 632 w 1701"/>
                            <a:gd name="T35" fmla="*/ 335 h 337"/>
                            <a:gd name="T36" fmla="*/ 661 w 1701"/>
                            <a:gd name="T37" fmla="*/ 137 h 337"/>
                            <a:gd name="T38" fmla="*/ 722 w 1701"/>
                            <a:gd name="T39" fmla="*/ 100 h 337"/>
                            <a:gd name="T40" fmla="*/ 783 w 1701"/>
                            <a:gd name="T41" fmla="*/ 140 h 337"/>
                            <a:gd name="T42" fmla="*/ 810 w 1701"/>
                            <a:gd name="T43" fmla="*/ 335 h 337"/>
                            <a:gd name="T44" fmla="*/ 722 w 1701"/>
                            <a:gd name="T45" fmla="*/ 75 h 337"/>
                            <a:gd name="T46" fmla="*/ 1692 w 1701"/>
                            <a:gd name="T47" fmla="*/ 298 h 337"/>
                            <a:gd name="T48" fmla="*/ 1607 w 1701"/>
                            <a:gd name="T49" fmla="*/ 256 h 337"/>
                            <a:gd name="T50" fmla="*/ 1686 w 1701"/>
                            <a:gd name="T51" fmla="*/ 101 h 337"/>
                            <a:gd name="T52" fmla="*/ 1607 w 1701"/>
                            <a:gd name="T53" fmla="*/ 78 h 337"/>
                            <a:gd name="T54" fmla="*/ 1583 w 1701"/>
                            <a:gd name="T55" fmla="*/ 257 h 337"/>
                            <a:gd name="T56" fmla="*/ 248 w 1701"/>
                            <a:gd name="T57" fmla="*/ 75 h 337"/>
                            <a:gd name="T58" fmla="*/ 181 w 1701"/>
                            <a:gd name="T59" fmla="*/ 98 h 337"/>
                            <a:gd name="T60" fmla="*/ 92 w 1701"/>
                            <a:gd name="T61" fmla="*/ 75 h 337"/>
                            <a:gd name="T62" fmla="*/ 0 w 1701"/>
                            <a:gd name="T63" fmla="*/ 164 h 337"/>
                            <a:gd name="T64" fmla="*/ 25 w 1701"/>
                            <a:gd name="T65" fmla="*/ 164 h 337"/>
                            <a:gd name="T66" fmla="*/ 57 w 1701"/>
                            <a:gd name="T67" fmla="*/ 106 h 337"/>
                            <a:gd name="T68" fmla="*/ 124 w 1701"/>
                            <a:gd name="T69" fmla="*/ 106 h 337"/>
                            <a:gd name="T70" fmla="*/ 156 w 1701"/>
                            <a:gd name="T71" fmla="*/ 164 h 337"/>
                            <a:gd name="T72" fmla="*/ 182 w 1701"/>
                            <a:gd name="T73" fmla="*/ 164 h 337"/>
                            <a:gd name="T74" fmla="*/ 214 w 1701"/>
                            <a:gd name="T75" fmla="*/ 106 h 337"/>
                            <a:gd name="T76" fmla="*/ 281 w 1701"/>
                            <a:gd name="T77" fmla="*/ 106 h 337"/>
                            <a:gd name="T78" fmla="*/ 313 w 1701"/>
                            <a:gd name="T79" fmla="*/ 164 h 337"/>
                            <a:gd name="T80" fmla="*/ 338 w 1701"/>
                            <a:gd name="T81" fmla="*/ 164 h 337"/>
                            <a:gd name="T82" fmla="*/ 1522 w 1701"/>
                            <a:gd name="T83" fmla="*/ 334 h 337"/>
                            <a:gd name="T84" fmla="*/ 1522 w 1701"/>
                            <a:gd name="T85" fmla="*/ 311 h 337"/>
                            <a:gd name="T86" fmla="*/ 1381 w 1701"/>
                            <a:gd name="T87" fmla="*/ 78 h 337"/>
                            <a:gd name="T88" fmla="*/ 1381 w 1701"/>
                            <a:gd name="T89" fmla="*/ 101 h 337"/>
                            <a:gd name="T90" fmla="*/ 1381 w 1701"/>
                            <a:gd name="T91" fmla="*/ 311 h 337"/>
                            <a:gd name="T92" fmla="*/ 1381 w 1701"/>
                            <a:gd name="T93" fmla="*/ 334 h 337"/>
                            <a:gd name="T94" fmla="*/ 415 w 1701"/>
                            <a:gd name="T95" fmla="*/ 78 h 337"/>
                            <a:gd name="T96" fmla="*/ 415 w 1701"/>
                            <a:gd name="T97" fmla="*/ 101 h 337"/>
                            <a:gd name="T98" fmla="*/ 412 w 1701"/>
                            <a:gd name="T99" fmla="*/ 311 h 337"/>
                            <a:gd name="T100" fmla="*/ 556 w 1701"/>
                            <a:gd name="T101" fmla="*/ 311 h 337"/>
                            <a:gd name="T102" fmla="*/ 1297 w 1701"/>
                            <a:gd name="T103" fmla="*/ 126 h 337"/>
                            <a:gd name="T104" fmla="*/ 1288 w 1701"/>
                            <a:gd name="T105" fmla="*/ 334 h 337"/>
                            <a:gd name="T106" fmla="*/ 1280 w 1701"/>
                            <a:gd name="T107" fmla="*/ 313 h 337"/>
                            <a:gd name="T108" fmla="*/ 1148 w 1701"/>
                            <a:gd name="T109" fmla="*/ 314 h 337"/>
                            <a:gd name="T110" fmla="*/ 1130 w 1701"/>
                            <a:gd name="T111" fmla="*/ 126 h 337"/>
                            <a:gd name="T112" fmla="*/ 1250 w 1701"/>
                            <a:gd name="T113" fmla="*/ 81 h 337"/>
                            <a:gd name="T114" fmla="*/ 1278 w 1701"/>
                            <a:gd name="T115" fmla="*/ 162 h 337"/>
                            <a:gd name="T116" fmla="*/ 1166 w 1701"/>
                            <a:gd name="T117" fmla="*/ 116 h 337"/>
                            <a:gd name="T118" fmla="*/ 1152 w 1701"/>
                            <a:gd name="T119" fmla="*/ 271 h 337"/>
                            <a:gd name="T120" fmla="*/ 1214 w 1701"/>
                            <a:gd name="T121" fmla="*/ 312 h 337"/>
                            <a:gd name="T122" fmla="*/ 1275 w 1701"/>
                            <a:gd name="T123" fmla="*/ 271 h 3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1701" h="337">
                              <a:moveTo>
                                <a:pt x="1046" y="222"/>
                              </a:moveTo>
                              <a:cubicBezTo>
                                <a:pt x="1054" y="233"/>
                                <a:pt x="1058" y="247"/>
                                <a:pt x="1058" y="263"/>
                              </a:cubicBezTo>
                              <a:cubicBezTo>
                                <a:pt x="1058" y="276"/>
                                <a:pt x="1056" y="288"/>
                                <a:pt x="1051" y="298"/>
                              </a:cubicBezTo>
                              <a:cubicBezTo>
                                <a:pt x="1046" y="307"/>
                                <a:pt x="1039" y="315"/>
                                <a:pt x="1031" y="321"/>
                              </a:cubicBezTo>
                              <a:cubicBezTo>
                                <a:pt x="1022" y="327"/>
                                <a:pt x="1013" y="331"/>
                                <a:pt x="1001" y="333"/>
                              </a:cubicBezTo>
                              <a:cubicBezTo>
                                <a:pt x="991" y="335"/>
                                <a:pt x="979" y="337"/>
                                <a:pt x="967" y="337"/>
                              </a:cubicBezTo>
                              <a:cubicBezTo>
                                <a:pt x="940" y="337"/>
                                <a:pt x="919" y="331"/>
                                <a:pt x="902" y="319"/>
                              </a:cubicBezTo>
                              <a:cubicBezTo>
                                <a:pt x="886" y="306"/>
                                <a:pt x="877" y="288"/>
                                <a:pt x="876" y="263"/>
                              </a:cubicBezTo>
                              <a:cubicBezTo>
                                <a:pt x="876" y="263"/>
                                <a:pt x="877" y="262"/>
                                <a:pt x="877" y="262"/>
                              </a:cubicBezTo>
                              <a:cubicBezTo>
                                <a:pt x="901" y="262"/>
                                <a:pt x="901" y="262"/>
                                <a:pt x="901" y="262"/>
                              </a:cubicBezTo>
                              <a:cubicBezTo>
                                <a:pt x="901" y="262"/>
                                <a:pt x="902" y="263"/>
                                <a:pt x="902" y="263"/>
                              </a:cubicBezTo>
                              <a:cubicBezTo>
                                <a:pt x="902" y="272"/>
                                <a:pt x="903" y="280"/>
                                <a:pt x="906" y="285"/>
                              </a:cubicBezTo>
                              <a:cubicBezTo>
                                <a:pt x="910" y="291"/>
                                <a:pt x="914" y="296"/>
                                <a:pt x="920" y="300"/>
                              </a:cubicBezTo>
                              <a:cubicBezTo>
                                <a:pt x="926" y="303"/>
                                <a:pt x="932" y="306"/>
                                <a:pt x="940" y="308"/>
                              </a:cubicBezTo>
                              <a:cubicBezTo>
                                <a:pt x="954" y="311"/>
                                <a:pt x="970" y="311"/>
                                <a:pt x="991" y="309"/>
                              </a:cubicBezTo>
                              <a:cubicBezTo>
                                <a:pt x="998" y="308"/>
                                <a:pt x="1005" y="306"/>
                                <a:pt x="1012" y="303"/>
                              </a:cubicBezTo>
                              <a:cubicBezTo>
                                <a:pt x="1018" y="299"/>
                                <a:pt x="1023" y="295"/>
                                <a:pt x="1027" y="288"/>
                              </a:cubicBezTo>
                              <a:cubicBezTo>
                                <a:pt x="1031" y="282"/>
                                <a:pt x="1033" y="274"/>
                                <a:pt x="1033" y="263"/>
                              </a:cubicBezTo>
                              <a:cubicBezTo>
                                <a:pt x="1033" y="254"/>
                                <a:pt x="1031" y="246"/>
                                <a:pt x="1026" y="238"/>
                              </a:cubicBezTo>
                              <a:cubicBezTo>
                                <a:pt x="1021" y="231"/>
                                <a:pt x="1013" y="226"/>
                                <a:pt x="1003" y="223"/>
                              </a:cubicBezTo>
                              <a:cubicBezTo>
                                <a:pt x="926" y="200"/>
                                <a:pt x="926" y="200"/>
                                <a:pt x="926" y="200"/>
                              </a:cubicBezTo>
                              <a:cubicBezTo>
                                <a:pt x="911" y="196"/>
                                <a:pt x="901" y="190"/>
                                <a:pt x="893" y="180"/>
                              </a:cubicBezTo>
                              <a:cubicBezTo>
                                <a:pt x="885" y="170"/>
                                <a:pt x="881" y="158"/>
                                <a:pt x="881" y="144"/>
                              </a:cubicBezTo>
                              <a:cubicBezTo>
                                <a:pt x="881" y="131"/>
                                <a:pt x="884" y="121"/>
                                <a:pt x="888" y="112"/>
                              </a:cubicBezTo>
                              <a:cubicBezTo>
                                <a:pt x="893" y="103"/>
                                <a:pt x="899" y="96"/>
                                <a:pt x="907" y="90"/>
                              </a:cubicBezTo>
                              <a:cubicBezTo>
                                <a:pt x="915" y="85"/>
                                <a:pt x="924" y="81"/>
                                <a:pt x="934" y="78"/>
                              </a:cubicBezTo>
                              <a:cubicBezTo>
                                <a:pt x="945" y="76"/>
                                <a:pt x="955" y="75"/>
                                <a:pt x="967" y="75"/>
                              </a:cubicBezTo>
                              <a:cubicBezTo>
                                <a:pt x="993" y="75"/>
                                <a:pt x="1014" y="81"/>
                                <a:pt x="1030" y="93"/>
                              </a:cubicBezTo>
                              <a:cubicBezTo>
                                <a:pt x="1047" y="105"/>
                                <a:pt x="1055" y="124"/>
                                <a:pt x="1056" y="148"/>
                              </a:cubicBezTo>
                              <a:cubicBezTo>
                                <a:pt x="1056" y="148"/>
                                <a:pt x="1056" y="149"/>
                                <a:pt x="1056" y="149"/>
                              </a:cubicBezTo>
                              <a:cubicBezTo>
                                <a:pt x="1032" y="149"/>
                                <a:pt x="1032" y="149"/>
                                <a:pt x="1032" y="149"/>
                              </a:cubicBezTo>
                              <a:cubicBezTo>
                                <a:pt x="1032" y="149"/>
                                <a:pt x="1032" y="148"/>
                                <a:pt x="1032" y="148"/>
                              </a:cubicBezTo>
                              <a:cubicBezTo>
                                <a:pt x="1031" y="131"/>
                                <a:pt x="1025" y="119"/>
                                <a:pt x="1013" y="112"/>
                              </a:cubicBezTo>
                              <a:cubicBezTo>
                                <a:pt x="1002" y="104"/>
                                <a:pt x="986" y="100"/>
                                <a:pt x="966" y="100"/>
                              </a:cubicBezTo>
                              <a:cubicBezTo>
                                <a:pt x="958" y="100"/>
                                <a:pt x="951" y="100"/>
                                <a:pt x="944" y="102"/>
                              </a:cubicBezTo>
                              <a:cubicBezTo>
                                <a:pt x="937" y="103"/>
                                <a:pt x="931" y="105"/>
                                <a:pt x="925" y="108"/>
                              </a:cubicBezTo>
                              <a:cubicBezTo>
                                <a:pt x="919" y="111"/>
                                <a:pt x="915" y="115"/>
                                <a:pt x="911" y="121"/>
                              </a:cubicBezTo>
                              <a:cubicBezTo>
                                <a:pt x="908" y="127"/>
                                <a:pt x="906" y="134"/>
                                <a:pt x="906" y="144"/>
                              </a:cubicBezTo>
                              <a:cubicBezTo>
                                <a:pt x="906" y="151"/>
                                <a:pt x="908" y="157"/>
                                <a:pt x="913" y="163"/>
                              </a:cubicBezTo>
                              <a:cubicBezTo>
                                <a:pt x="917" y="170"/>
                                <a:pt x="924" y="174"/>
                                <a:pt x="934" y="177"/>
                              </a:cubicBezTo>
                              <a:cubicBezTo>
                                <a:pt x="1011" y="199"/>
                                <a:pt x="1011" y="199"/>
                                <a:pt x="1011" y="199"/>
                              </a:cubicBezTo>
                              <a:cubicBezTo>
                                <a:pt x="1026" y="204"/>
                                <a:pt x="1038" y="211"/>
                                <a:pt x="1046" y="222"/>
                              </a:cubicBezTo>
                              <a:close/>
                              <a:moveTo>
                                <a:pt x="722" y="75"/>
                              </a:moveTo>
                              <a:cubicBezTo>
                                <a:pt x="715" y="75"/>
                                <a:pt x="708" y="76"/>
                                <a:pt x="701" y="78"/>
                              </a:cubicBezTo>
                              <a:cubicBezTo>
                                <a:pt x="694" y="79"/>
                                <a:pt x="687" y="82"/>
                                <a:pt x="680" y="86"/>
                              </a:cubicBezTo>
                              <a:cubicBezTo>
                                <a:pt x="673" y="89"/>
                                <a:pt x="667" y="93"/>
                                <a:pt x="662" y="98"/>
                              </a:cubicBezTo>
                              <a:cubicBezTo>
                                <a:pt x="660" y="100"/>
                                <a:pt x="658" y="101"/>
                                <a:pt x="656" y="103"/>
                              </a:cubicBezTo>
                              <a:cubicBezTo>
                                <a:pt x="656" y="103"/>
                                <a:pt x="656" y="103"/>
                                <a:pt x="656" y="103"/>
                              </a:cubicBezTo>
                              <a:cubicBezTo>
                                <a:pt x="656" y="103"/>
                                <a:pt x="656" y="103"/>
                                <a:pt x="656" y="103"/>
                              </a:cubicBezTo>
                              <a:cubicBezTo>
                                <a:pt x="656" y="103"/>
                                <a:pt x="656" y="103"/>
                                <a:pt x="656" y="103"/>
                              </a:cubicBezTo>
                              <a:cubicBezTo>
                                <a:pt x="656" y="103"/>
                                <a:pt x="656" y="103"/>
                                <a:pt x="656" y="103"/>
                              </a:cubicBezTo>
                              <a:cubicBezTo>
                                <a:pt x="643" y="78"/>
                                <a:pt x="643" y="78"/>
                                <a:pt x="643" y="78"/>
                              </a:cubicBezTo>
                              <a:cubicBezTo>
                                <a:pt x="632" y="78"/>
                                <a:pt x="632" y="78"/>
                                <a:pt x="632" y="78"/>
                              </a:cubicBezTo>
                              <a:cubicBezTo>
                                <a:pt x="632" y="335"/>
                                <a:pt x="632" y="335"/>
                                <a:pt x="632" y="335"/>
                              </a:cubicBezTo>
                              <a:cubicBezTo>
                                <a:pt x="656" y="335"/>
                                <a:pt x="656" y="335"/>
                                <a:pt x="656" y="335"/>
                              </a:cubicBezTo>
                              <a:cubicBezTo>
                                <a:pt x="656" y="162"/>
                                <a:pt x="656" y="162"/>
                                <a:pt x="656" y="162"/>
                              </a:cubicBezTo>
                              <a:cubicBezTo>
                                <a:pt x="656" y="152"/>
                                <a:pt x="658" y="144"/>
                                <a:pt x="661" y="137"/>
                              </a:cubicBezTo>
                              <a:cubicBezTo>
                                <a:pt x="664" y="129"/>
                                <a:pt x="669" y="122"/>
                                <a:pt x="674" y="117"/>
                              </a:cubicBezTo>
                              <a:cubicBezTo>
                                <a:pt x="680" y="112"/>
                                <a:pt x="687" y="108"/>
                                <a:pt x="695" y="105"/>
                              </a:cubicBezTo>
                              <a:cubicBezTo>
                                <a:pt x="703" y="102"/>
                                <a:pt x="712" y="100"/>
                                <a:pt x="722" y="100"/>
                              </a:cubicBezTo>
                              <a:cubicBezTo>
                                <a:pt x="735" y="100"/>
                                <a:pt x="745" y="102"/>
                                <a:pt x="754" y="106"/>
                              </a:cubicBezTo>
                              <a:cubicBezTo>
                                <a:pt x="762" y="110"/>
                                <a:pt x="769" y="115"/>
                                <a:pt x="773" y="120"/>
                              </a:cubicBezTo>
                              <a:cubicBezTo>
                                <a:pt x="778" y="126"/>
                                <a:pt x="781" y="133"/>
                                <a:pt x="783" y="140"/>
                              </a:cubicBezTo>
                              <a:cubicBezTo>
                                <a:pt x="785" y="149"/>
                                <a:pt x="786" y="156"/>
                                <a:pt x="786" y="163"/>
                              </a:cubicBezTo>
                              <a:cubicBezTo>
                                <a:pt x="786" y="335"/>
                                <a:pt x="786" y="335"/>
                                <a:pt x="786" y="335"/>
                              </a:cubicBezTo>
                              <a:cubicBezTo>
                                <a:pt x="810" y="335"/>
                                <a:pt x="810" y="335"/>
                                <a:pt x="810" y="335"/>
                              </a:cubicBezTo>
                              <a:cubicBezTo>
                                <a:pt x="810" y="163"/>
                                <a:pt x="810" y="163"/>
                                <a:pt x="810" y="163"/>
                              </a:cubicBezTo>
                              <a:cubicBezTo>
                                <a:pt x="810" y="135"/>
                                <a:pt x="802" y="113"/>
                                <a:pt x="787" y="98"/>
                              </a:cubicBezTo>
                              <a:cubicBezTo>
                                <a:pt x="771" y="83"/>
                                <a:pt x="749" y="75"/>
                                <a:pt x="722" y="75"/>
                              </a:cubicBezTo>
                              <a:close/>
                              <a:moveTo>
                                <a:pt x="1650" y="337"/>
                              </a:moveTo>
                              <a:cubicBezTo>
                                <a:pt x="1672" y="337"/>
                                <a:pt x="1689" y="331"/>
                                <a:pt x="1701" y="321"/>
                              </a:cubicBezTo>
                              <a:cubicBezTo>
                                <a:pt x="1692" y="298"/>
                                <a:pt x="1692" y="298"/>
                                <a:pt x="1692" y="298"/>
                              </a:cubicBezTo>
                              <a:cubicBezTo>
                                <a:pt x="1683" y="306"/>
                                <a:pt x="1670" y="313"/>
                                <a:pt x="1650" y="313"/>
                              </a:cubicBezTo>
                              <a:cubicBezTo>
                                <a:pt x="1636" y="313"/>
                                <a:pt x="1625" y="308"/>
                                <a:pt x="1618" y="300"/>
                              </a:cubicBezTo>
                              <a:cubicBezTo>
                                <a:pt x="1611" y="291"/>
                                <a:pt x="1607" y="277"/>
                                <a:pt x="1607" y="256"/>
                              </a:cubicBezTo>
                              <a:cubicBezTo>
                                <a:pt x="1607" y="101"/>
                                <a:pt x="1607" y="101"/>
                                <a:pt x="1607" y="101"/>
                              </a:cubicBezTo>
                              <a:cubicBezTo>
                                <a:pt x="1685" y="101"/>
                                <a:pt x="1685" y="101"/>
                                <a:pt x="1685" y="101"/>
                              </a:cubicBezTo>
                              <a:cubicBezTo>
                                <a:pt x="1686" y="101"/>
                                <a:pt x="1686" y="101"/>
                                <a:pt x="1686" y="101"/>
                              </a:cubicBezTo>
                              <a:cubicBezTo>
                                <a:pt x="1686" y="78"/>
                                <a:pt x="1686" y="78"/>
                                <a:pt x="1686" y="78"/>
                              </a:cubicBezTo>
                              <a:cubicBezTo>
                                <a:pt x="1686" y="78"/>
                                <a:pt x="1686" y="78"/>
                                <a:pt x="1685" y="78"/>
                              </a:cubicBezTo>
                              <a:cubicBezTo>
                                <a:pt x="1607" y="78"/>
                                <a:pt x="1607" y="78"/>
                                <a:pt x="1607" y="78"/>
                              </a:cubicBezTo>
                              <a:cubicBezTo>
                                <a:pt x="1607" y="0"/>
                                <a:pt x="1607" y="0"/>
                                <a:pt x="1607" y="0"/>
                              </a:cubicBezTo>
                              <a:cubicBezTo>
                                <a:pt x="1583" y="0"/>
                                <a:pt x="1583" y="0"/>
                                <a:pt x="1583" y="0"/>
                              </a:cubicBezTo>
                              <a:cubicBezTo>
                                <a:pt x="1583" y="257"/>
                                <a:pt x="1583" y="257"/>
                                <a:pt x="1583" y="257"/>
                              </a:cubicBezTo>
                              <a:cubicBezTo>
                                <a:pt x="1583" y="284"/>
                                <a:pt x="1589" y="304"/>
                                <a:pt x="1600" y="317"/>
                              </a:cubicBezTo>
                              <a:cubicBezTo>
                                <a:pt x="1612" y="330"/>
                                <a:pt x="1629" y="337"/>
                                <a:pt x="1650" y="337"/>
                              </a:cubicBezTo>
                              <a:close/>
                              <a:moveTo>
                                <a:pt x="248" y="75"/>
                              </a:moveTo>
                              <a:cubicBezTo>
                                <a:pt x="248" y="75"/>
                                <a:pt x="248" y="75"/>
                                <a:pt x="248" y="75"/>
                              </a:cubicBezTo>
                              <a:cubicBezTo>
                                <a:pt x="247" y="75"/>
                                <a:pt x="247" y="75"/>
                                <a:pt x="247" y="75"/>
                              </a:cubicBezTo>
                              <a:cubicBezTo>
                                <a:pt x="219" y="75"/>
                                <a:pt x="197" y="83"/>
                                <a:pt x="181" y="98"/>
                              </a:cubicBezTo>
                              <a:cubicBezTo>
                                <a:pt x="176" y="103"/>
                                <a:pt x="172" y="108"/>
                                <a:pt x="169" y="114"/>
                              </a:cubicBezTo>
                              <a:cubicBezTo>
                                <a:pt x="166" y="108"/>
                                <a:pt x="162" y="103"/>
                                <a:pt x="157" y="98"/>
                              </a:cubicBezTo>
                              <a:cubicBezTo>
                                <a:pt x="141" y="83"/>
                                <a:pt x="120" y="75"/>
                                <a:pt x="92" y="75"/>
                              </a:cubicBezTo>
                              <a:cubicBezTo>
                                <a:pt x="90" y="75"/>
                                <a:pt x="90" y="75"/>
                                <a:pt x="90" y="75"/>
                              </a:cubicBezTo>
                              <a:cubicBezTo>
                                <a:pt x="62" y="75"/>
                                <a:pt x="40" y="83"/>
                                <a:pt x="24" y="98"/>
                              </a:cubicBezTo>
                              <a:cubicBezTo>
                                <a:pt x="8" y="114"/>
                                <a:pt x="0" y="136"/>
                                <a:pt x="0" y="164"/>
                              </a:cubicBezTo>
                              <a:cubicBezTo>
                                <a:pt x="0" y="335"/>
                                <a:pt x="0" y="335"/>
                                <a:pt x="0" y="335"/>
                              </a:cubicBezTo>
                              <a:cubicBezTo>
                                <a:pt x="25" y="335"/>
                                <a:pt x="25" y="335"/>
                                <a:pt x="25" y="335"/>
                              </a:cubicBezTo>
                              <a:cubicBezTo>
                                <a:pt x="25" y="164"/>
                                <a:pt x="25" y="164"/>
                                <a:pt x="25" y="164"/>
                              </a:cubicBezTo>
                              <a:cubicBezTo>
                                <a:pt x="25" y="156"/>
                                <a:pt x="26" y="149"/>
                                <a:pt x="27" y="141"/>
                              </a:cubicBezTo>
                              <a:cubicBezTo>
                                <a:pt x="29" y="134"/>
                                <a:pt x="33" y="127"/>
                                <a:pt x="37" y="121"/>
                              </a:cubicBezTo>
                              <a:cubicBezTo>
                                <a:pt x="42" y="115"/>
                                <a:pt x="49" y="110"/>
                                <a:pt x="57" y="106"/>
                              </a:cubicBezTo>
                              <a:cubicBezTo>
                                <a:pt x="65" y="102"/>
                                <a:pt x="76" y="100"/>
                                <a:pt x="89" y="100"/>
                              </a:cubicBezTo>
                              <a:cubicBezTo>
                                <a:pt x="89" y="100"/>
                                <a:pt x="90" y="100"/>
                                <a:pt x="91" y="100"/>
                              </a:cubicBezTo>
                              <a:cubicBezTo>
                                <a:pt x="104" y="100"/>
                                <a:pt x="115" y="102"/>
                                <a:pt x="124" y="106"/>
                              </a:cubicBezTo>
                              <a:cubicBezTo>
                                <a:pt x="132" y="110"/>
                                <a:pt x="139" y="115"/>
                                <a:pt x="143" y="121"/>
                              </a:cubicBezTo>
                              <a:cubicBezTo>
                                <a:pt x="148" y="127"/>
                                <a:pt x="151" y="133"/>
                                <a:pt x="153" y="141"/>
                              </a:cubicBezTo>
                              <a:cubicBezTo>
                                <a:pt x="155" y="149"/>
                                <a:pt x="156" y="157"/>
                                <a:pt x="156" y="164"/>
                              </a:cubicBezTo>
                              <a:cubicBezTo>
                                <a:pt x="156" y="335"/>
                                <a:pt x="156" y="335"/>
                                <a:pt x="156" y="335"/>
                              </a:cubicBezTo>
                              <a:cubicBezTo>
                                <a:pt x="182" y="335"/>
                                <a:pt x="182" y="335"/>
                                <a:pt x="182" y="335"/>
                              </a:cubicBezTo>
                              <a:cubicBezTo>
                                <a:pt x="182" y="164"/>
                                <a:pt x="182" y="164"/>
                                <a:pt x="182" y="164"/>
                              </a:cubicBezTo>
                              <a:cubicBezTo>
                                <a:pt x="182" y="157"/>
                                <a:pt x="183" y="149"/>
                                <a:pt x="185" y="141"/>
                              </a:cubicBezTo>
                              <a:cubicBezTo>
                                <a:pt x="186" y="134"/>
                                <a:pt x="190" y="127"/>
                                <a:pt x="194" y="121"/>
                              </a:cubicBezTo>
                              <a:cubicBezTo>
                                <a:pt x="199" y="115"/>
                                <a:pt x="206" y="110"/>
                                <a:pt x="214" y="106"/>
                              </a:cubicBezTo>
                              <a:cubicBezTo>
                                <a:pt x="222" y="102"/>
                                <a:pt x="233" y="100"/>
                                <a:pt x="246" y="100"/>
                              </a:cubicBezTo>
                              <a:cubicBezTo>
                                <a:pt x="247" y="100"/>
                                <a:pt x="247" y="100"/>
                                <a:pt x="248" y="100"/>
                              </a:cubicBezTo>
                              <a:cubicBezTo>
                                <a:pt x="262" y="100"/>
                                <a:pt x="273" y="102"/>
                                <a:pt x="281" y="106"/>
                              </a:cubicBezTo>
                              <a:cubicBezTo>
                                <a:pt x="289" y="110"/>
                                <a:pt x="296" y="115"/>
                                <a:pt x="301" y="121"/>
                              </a:cubicBezTo>
                              <a:cubicBezTo>
                                <a:pt x="305" y="127"/>
                                <a:pt x="309" y="134"/>
                                <a:pt x="311" y="141"/>
                              </a:cubicBezTo>
                              <a:cubicBezTo>
                                <a:pt x="312" y="149"/>
                                <a:pt x="313" y="157"/>
                                <a:pt x="313" y="164"/>
                              </a:cubicBezTo>
                              <a:cubicBezTo>
                                <a:pt x="313" y="335"/>
                                <a:pt x="313" y="335"/>
                                <a:pt x="313" y="335"/>
                              </a:cubicBezTo>
                              <a:cubicBezTo>
                                <a:pt x="338" y="335"/>
                                <a:pt x="338" y="335"/>
                                <a:pt x="338" y="335"/>
                              </a:cubicBezTo>
                              <a:cubicBezTo>
                                <a:pt x="338" y="164"/>
                                <a:pt x="338" y="164"/>
                                <a:pt x="338" y="164"/>
                              </a:cubicBezTo>
                              <a:cubicBezTo>
                                <a:pt x="338" y="136"/>
                                <a:pt x="330" y="114"/>
                                <a:pt x="314" y="98"/>
                              </a:cubicBezTo>
                              <a:cubicBezTo>
                                <a:pt x="298" y="83"/>
                                <a:pt x="276" y="75"/>
                                <a:pt x="248" y="75"/>
                              </a:cubicBezTo>
                              <a:close/>
                              <a:moveTo>
                                <a:pt x="1522" y="334"/>
                              </a:moveTo>
                              <a:cubicBezTo>
                                <a:pt x="1523" y="334"/>
                                <a:pt x="1523" y="334"/>
                                <a:pt x="1524" y="334"/>
                              </a:cubicBezTo>
                              <a:cubicBezTo>
                                <a:pt x="1524" y="311"/>
                                <a:pt x="1524" y="311"/>
                                <a:pt x="1524" y="311"/>
                              </a:cubicBezTo>
                              <a:cubicBezTo>
                                <a:pt x="1523" y="311"/>
                                <a:pt x="1523" y="311"/>
                                <a:pt x="1522" y="311"/>
                              </a:cubicBezTo>
                              <a:cubicBezTo>
                                <a:pt x="1472" y="311"/>
                                <a:pt x="1472" y="311"/>
                                <a:pt x="1472" y="311"/>
                              </a:cubicBezTo>
                              <a:cubicBezTo>
                                <a:pt x="1472" y="78"/>
                                <a:pt x="1472" y="78"/>
                                <a:pt x="1472" y="78"/>
                              </a:cubicBezTo>
                              <a:cubicBezTo>
                                <a:pt x="1381" y="78"/>
                                <a:pt x="1381" y="78"/>
                                <a:pt x="1381" y="78"/>
                              </a:cubicBezTo>
                              <a:cubicBezTo>
                                <a:pt x="1380" y="78"/>
                                <a:pt x="1380" y="78"/>
                                <a:pt x="1380" y="78"/>
                              </a:cubicBezTo>
                              <a:cubicBezTo>
                                <a:pt x="1380" y="101"/>
                                <a:pt x="1380" y="101"/>
                                <a:pt x="1380" y="101"/>
                              </a:cubicBezTo>
                              <a:cubicBezTo>
                                <a:pt x="1380" y="101"/>
                                <a:pt x="1380" y="101"/>
                                <a:pt x="1381" y="101"/>
                              </a:cubicBezTo>
                              <a:cubicBezTo>
                                <a:pt x="1447" y="101"/>
                                <a:pt x="1447" y="101"/>
                                <a:pt x="1447" y="101"/>
                              </a:cubicBezTo>
                              <a:cubicBezTo>
                                <a:pt x="1447" y="311"/>
                                <a:pt x="1447" y="311"/>
                                <a:pt x="1447" y="311"/>
                              </a:cubicBezTo>
                              <a:cubicBezTo>
                                <a:pt x="1381" y="311"/>
                                <a:pt x="1381" y="311"/>
                                <a:pt x="1381" y="311"/>
                              </a:cubicBezTo>
                              <a:cubicBezTo>
                                <a:pt x="1380" y="311"/>
                                <a:pt x="1380" y="311"/>
                                <a:pt x="1380" y="311"/>
                              </a:cubicBezTo>
                              <a:cubicBezTo>
                                <a:pt x="1380" y="334"/>
                                <a:pt x="1380" y="334"/>
                                <a:pt x="1380" y="334"/>
                              </a:cubicBezTo>
                              <a:cubicBezTo>
                                <a:pt x="1380" y="334"/>
                                <a:pt x="1380" y="334"/>
                                <a:pt x="1381" y="334"/>
                              </a:cubicBezTo>
                              <a:lnTo>
                                <a:pt x="1522" y="334"/>
                              </a:lnTo>
                              <a:close/>
                              <a:moveTo>
                                <a:pt x="507" y="78"/>
                              </a:moveTo>
                              <a:cubicBezTo>
                                <a:pt x="415" y="78"/>
                                <a:pt x="415" y="78"/>
                                <a:pt x="415" y="78"/>
                              </a:cubicBezTo>
                              <a:cubicBezTo>
                                <a:pt x="414" y="78"/>
                                <a:pt x="413" y="78"/>
                                <a:pt x="412" y="79"/>
                              </a:cubicBezTo>
                              <a:cubicBezTo>
                                <a:pt x="412" y="101"/>
                                <a:pt x="412" y="101"/>
                                <a:pt x="412" y="101"/>
                              </a:cubicBezTo>
                              <a:cubicBezTo>
                                <a:pt x="413" y="101"/>
                                <a:pt x="414" y="101"/>
                                <a:pt x="415" y="101"/>
                              </a:cubicBezTo>
                              <a:cubicBezTo>
                                <a:pt x="482" y="101"/>
                                <a:pt x="482" y="101"/>
                                <a:pt x="482" y="101"/>
                              </a:cubicBezTo>
                              <a:cubicBezTo>
                                <a:pt x="482" y="311"/>
                                <a:pt x="482" y="311"/>
                                <a:pt x="482" y="311"/>
                              </a:cubicBezTo>
                              <a:cubicBezTo>
                                <a:pt x="412" y="311"/>
                                <a:pt x="412" y="311"/>
                                <a:pt x="412" y="311"/>
                              </a:cubicBezTo>
                              <a:cubicBezTo>
                                <a:pt x="412" y="334"/>
                                <a:pt x="412" y="334"/>
                                <a:pt x="412" y="334"/>
                              </a:cubicBezTo>
                              <a:cubicBezTo>
                                <a:pt x="413" y="334"/>
                                <a:pt x="556" y="334"/>
                                <a:pt x="556" y="334"/>
                              </a:cubicBezTo>
                              <a:cubicBezTo>
                                <a:pt x="556" y="311"/>
                                <a:pt x="556" y="311"/>
                                <a:pt x="556" y="311"/>
                              </a:cubicBezTo>
                              <a:cubicBezTo>
                                <a:pt x="507" y="311"/>
                                <a:pt x="507" y="311"/>
                                <a:pt x="507" y="311"/>
                              </a:cubicBezTo>
                              <a:lnTo>
                                <a:pt x="507" y="78"/>
                              </a:lnTo>
                              <a:close/>
                              <a:moveTo>
                                <a:pt x="1297" y="126"/>
                              </a:moveTo>
                              <a:cubicBezTo>
                                <a:pt x="1301" y="137"/>
                                <a:pt x="1303" y="149"/>
                                <a:pt x="1303" y="162"/>
                              </a:cubicBezTo>
                              <a:cubicBezTo>
                                <a:pt x="1303" y="334"/>
                                <a:pt x="1303" y="334"/>
                                <a:pt x="1303" y="334"/>
                              </a:cubicBezTo>
                              <a:cubicBezTo>
                                <a:pt x="1288" y="334"/>
                                <a:pt x="1288" y="334"/>
                                <a:pt x="1288" y="334"/>
                              </a:cubicBezTo>
                              <a:cubicBezTo>
                                <a:pt x="1280" y="314"/>
                                <a:pt x="1280" y="314"/>
                                <a:pt x="1280" y="314"/>
                              </a:cubicBezTo>
                              <a:cubicBezTo>
                                <a:pt x="1280" y="315"/>
                                <a:pt x="1280" y="315"/>
                                <a:pt x="1280" y="315"/>
                              </a:cubicBezTo>
                              <a:cubicBezTo>
                                <a:pt x="1280" y="313"/>
                                <a:pt x="1280" y="313"/>
                                <a:pt x="1280" y="313"/>
                              </a:cubicBezTo>
                              <a:cubicBezTo>
                                <a:pt x="1280" y="314"/>
                                <a:pt x="1279" y="314"/>
                                <a:pt x="1279" y="314"/>
                              </a:cubicBezTo>
                              <a:cubicBezTo>
                                <a:pt x="1263" y="329"/>
                                <a:pt x="1241" y="337"/>
                                <a:pt x="1214" y="337"/>
                              </a:cubicBezTo>
                              <a:cubicBezTo>
                                <a:pt x="1186" y="337"/>
                                <a:pt x="1164" y="329"/>
                                <a:pt x="1148" y="314"/>
                              </a:cubicBezTo>
                              <a:cubicBezTo>
                                <a:pt x="1132" y="299"/>
                                <a:pt x="1124" y="277"/>
                                <a:pt x="1124" y="249"/>
                              </a:cubicBezTo>
                              <a:cubicBezTo>
                                <a:pt x="1124" y="162"/>
                                <a:pt x="1124" y="162"/>
                                <a:pt x="1124" y="162"/>
                              </a:cubicBezTo>
                              <a:cubicBezTo>
                                <a:pt x="1124" y="149"/>
                                <a:pt x="1126" y="137"/>
                                <a:pt x="1130" y="126"/>
                              </a:cubicBezTo>
                              <a:cubicBezTo>
                                <a:pt x="1135" y="116"/>
                                <a:pt x="1141" y="106"/>
                                <a:pt x="1148" y="99"/>
                              </a:cubicBezTo>
                              <a:cubicBezTo>
                                <a:pt x="1156" y="91"/>
                                <a:pt x="1165" y="85"/>
                                <a:pt x="1177" y="81"/>
                              </a:cubicBezTo>
                              <a:cubicBezTo>
                                <a:pt x="1199" y="73"/>
                                <a:pt x="1228" y="73"/>
                                <a:pt x="1250" y="81"/>
                              </a:cubicBezTo>
                              <a:cubicBezTo>
                                <a:pt x="1262" y="85"/>
                                <a:pt x="1271" y="91"/>
                                <a:pt x="1279" y="99"/>
                              </a:cubicBezTo>
                              <a:cubicBezTo>
                                <a:pt x="1286" y="106"/>
                                <a:pt x="1293" y="116"/>
                                <a:pt x="1297" y="126"/>
                              </a:cubicBezTo>
                              <a:close/>
                              <a:moveTo>
                                <a:pt x="1278" y="162"/>
                              </a:moveTo>
                              <a:cubicBezTo>
                                <a:pt x="1278" y="143"/>
                                <a:pt x="1272" y="127"/>
                                <a:pt x="1261" y="116"/>
                              </a:cubicBezTo>
                              <a:cubicBezTo>
                                <a:pt x="1250" y="105"/>
                                <a:pt x="1234" y="100"/>
                                <a:pt x="1214" y="100"/>
                              </a:cubicBezTo>
                              <a:cubicBezTo>
                                <a:pt x="1193" y="100"/>
                                <a:pt x="1177" y="105"/>
                                <a:pt x="1166" y="116"/>
                              </a:cubicBezTo>
                              <a:cubicBezTo>
                                <a:pt x="1155" y="127"/>
                                <a:pt x="1149" y="142"/>
                                <a:pt x="1149" y="162"/>
                              </a:cubicBezTo>
                              <a:cubicBezTo>
                                <a:pt x="1149" y="249"/>
                                <a:pt x="1149" y="249"/>
                                <a:pt x="1149" y="249"/>
                              </a:cubicBezTo>
                              <a:cubicBezTo>
                                <a:pt x="1149" y="256"/>
                                <a:pt x="1150" y="263"/>
                                <a:pt x="1152" y="271"/>
                              </a:cubicBezTo>
                              <a:cubicBezTo>
                                <a:pt x="1154" y="278"/>
                                <a:pt x="1157" y="285"/>
                                <a:pt x="1162" y="291"/>
                              </a:cubicBezTo>
                              <a:cubicBezTo>
                                <a:pt x="1166" y="297"/>
                                <a:pt x="1173" y="302"/>
                                <a:pt x="1181" y="306"/>
                              </a:cubicBezTo>
                              <a:cubicBezTo>
                                <a:pt x="1189" y="310"/>
                                <a:pt x="1200" y="312"/>
                                <a:pt x="1214" y="312"/>
                              </a:cubicBezTo>
                              <a:cubicBezTo>
                                <a:pt x="1227" y="312"/>
                                <a:pt x="1238" y="310"/>
                                <a:pt x="1246" y="306"/>
                              </a:cubicBezTo>
                              <a:cubicBezTo>
                                <a:pt x="1255" y="302"/>
                                <a:pt x="1261" y="297"/>
                                <a:pt x="1266" y="291"/>
                              </a:cubicBezTo>
                              <a:cubicBezTo>
                                <a:pt x="1270" y="285"/>
                                <a:pt x="1273" y="278"/>
                                <a:pt x="1275" y="271"/>
                              </a:cubicBezTo>
                              <a:cubicBezTo>
                                <a:pt x="1277" y="263"/>
                                <a:pt x="1278" y="256"/>
                                <a:pt x="1278" y="249"/>
                              </a:cubicBezTo>
                              <a:lnTo>
                                <a:pt x="1278" y="1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3B4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0.25pt;margin-top:0.1pt;height:22.6pt;width:113.35pt;z-index:251665408;mso-width-relative:page;mso-height-relative:page;" fillcolor="#1A3B47" filled="t" stroked="f" coordsize="1701,337" o:gfxdata="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" path="m1046,222c1054,233,1058,247,1058,263c1058,276,1056,288,1051,298c1046,307,1039,315,1031,321c1022,327,1013,331,1001,333c991,335,979,337,967,337c940,337,919,331,902,319c886,306,877,288,876,263c876,263,877,262,877,262c901,262,901,262,901,262c901,262,902,263,902,263c902,272,903,280,906,285c910,291,914,296,920,300c926,303,932,306,940,308c954,311,970,311,991,309c998,308,1005,306,1012,303c1018,299,1023,295,1027,288c1031,282,1033,274,1033,263c1033,254,1031,246,1026,238c1021,231,1013,226,1003,223c926,200,926,200,926,200c911,196,901,190,893,180c885,170,881,158,881,144c881,131,884,121,888,112c893,103,899,96,907,90c915,85,924,81,934,78c945,76,955,75,967,75c993,75,1014,81,1030,93c1047,105,1055,124,1056,148c1056,148,1056,149,1056,149c1032,149,1032,149,1032,149c1032,149,1032,148,1032,148c1031,131,1025,119,1013,112c1002,104,986,100,966,100c958,100,951,100,944,102c937,103,931,105,925,108c919,111,915,115,911,121c908,127,906,134,906,144c906,151,908,157,913,163c917,170,924,174,934,177c1011,199,1011,199,1011,199c1026,204,1038,211,1046,222xm722,75c715,75,708,76,701,78c694,79,687,82,680,86c673,89,667,93,662,98c660,100,658,101,656,103c656,103,656,103,656,103c656,103,656,103,656,103c656,103,656,103,656,103c656,103,656,103,656,103c643,78,643,78,643,78c632,78,632,78,632,78c632,335,632,335,632,335c656,335,656,335,656,335c656,162,656,162,656,162c656,152,658,144,661,137c664,129,669,122,674,117c680,112,687,108,695,105c703,102,712,100,722,100c735,100,745,102,754,106c762,110,769,115,773,120c778,126,781,133,783,140c785,149,786,156,786,163c786,335,786,335,786,335c810,335,810,335,810,335c810,163,810,163,810,163c810,135,802,113,787,98c771,83,749,75,722,75xm1650,337c1672,337,1689,331,1701,321c1692,298,1692,298,1692,298c1683,306,1670,313,1650,313c1636,313,1625,308,1618,300c1611,291,1607,277,1607,256c1607,101,1607,101,1607,101c1685,101,1685,101,1685,101c1686,101,1686,101,1686,101c1686,78,1686,78,1686,78c1686,78,1686,78,1685,78c1607,78,1607,78,1607,78c1607,0,1607,0,1607,0c1583,0,1583,0,1583,0c1583,257,1583,257,1583,257c1583,284,1589,304,1600,317c1612,330,1629,337,1650,337xm248,75c248,75,248,75,248,75c247,75,247,75,247,75c219,75,197,83,181,98c176,103,172,108,169,114c166,108,162,103,157,98c141,83,120,75,92,75c90,75,90,75,90,75c62,75,40,83,24,98c8,114,0,136,0,164c0,335,0,335,0,335c25,335,25,335,25,335c25,164,25,164,25,164c25,156,26,149,27,141c29,134,33,127,37,121c42,115,49,110,57,106c65,102,76,100,89,100c89,100,90,100,91,100c104,100,115,102,124,106c132,110,139,115,143,121c148,127,151,133,153,141c155,149,156,157,156,164c156,335,156,335,156,335c182,335,182,335,182,335c182,164,182,164,182,164c182,157,183,149,185,141c186,134,190,127,194,121c199,115,206,110,214,106c222,102,233,100,246,100c247,100,247,100,248,100c262,100,273,102,281,106c289,110,296,115,301,121c305,127,309,134,311,141c312,149,313,157,313,164c313,335,313,335,313,335c338,335,338,335,338,335c338,164,338,164,338,164c338,136,330,114,314,98c298,83,276,75,248,75xm1522,334c1523,334,1523,334,1524,334c1524,311,1524,311,1524,311c1523,311,1523,311,1522,311c1472,311,1472,311,1472,311c1472,78,1472,78,1472,78c1381,78,1381,78,1381,78c1380,78,1380,78,1380,78c1380,101,1380,101,1380,101c1380,101,1380,101,1381,101c1447,101,1447,101,1447,101c1447,311,1447,311,1447,311c1381,311,1381,311,1381,311c1380,311,1380,311,1380,311c1380,334,1380,334,1380,334c1380,334,1380,334,1381,334l1522,334xm507,78c415,78,415,78,415,78c414,78,413,78,412,79c412,101,412,101,412,101c413,101,414,101,415,101c482,101,482,101,482,101c482,311,482,311,482,311c412,311,412,311,412,311c412,334,412,334,412,334c413,334,556,334,556,334c556,311,556,311,556,311c507,311,507,311,507,311l507,78xm1297,126c1301,137,1303,149,1303,162c1303,334,1303,334,1303,334c1288,334,1288,334,1288,334c1280,314,1280,314,1280,314c1280,315,1280,315,1280,315c1280,313,1280,313,1280,313c1280,314,1279,314,1279,314c1263,329,1241,337,1214,337c1186,337,1164,329,1148,314c1132,299,1124,277,1124,249c1124,162,1124,162,1124,162c1124,149,1126,137,1130,126c1135,116,1141,106,1148,99c1156,91,1165,85,1177,81c1199,73,1228,73,1250,81c1262,85,1271,91,1279,99c1286,106,1293,116,1297,126xm1278,162c1278,143,1272,127,1261,116c1250,105,1234,100,1214,100c1193,100,1177,105,1166,116c1155,127,1149,142,1149,162c1149,249,1149,249,1149,249c1149,256,1150,263,1152,271c1154,278,1157,285,1162,291c1166,297,1173,302,1181,306c1189,310,1200,312,1214,312c1227,312,1238,310,1246,306c1255,302,1261,297,1266,291c1270,285,1273,278,1275,271c1277,263,1278,256,1278,249l1278,162xe">
                <v:path o:connectlocs="889524,253856;818430,287079;742258,223189;766802,242781;838743,263226;874290,224040;783729,170373;751568,95409;818430,63889;893756,126928;857363,95409;782883,92001;772727,138854;885292,189114;575525,73260;555212,87742;555212,87742;534899,285375;559444,116705;611072,85186;662700,119261;685551,285375;611072,63889;1432041,253856;1360101,218077;1426963,86038;1360101,66445;1339788,218929;209897,63889;153191,83482;77865,63889;0,139706;21159,139706;48242,90297;104948,90297;132032,139706;154037,139706;181121,90297;237827,90297;264910,139706;286069,139706;1288160,284523;1288160,264930;1168823,66445;1168823,86038;1168823,264930;1168823,284523;351239,66445;351239,86038;348700,264930;470576,264930;1097729,107335;1090112,284523;1083341,266634;971621,267486;956387,107335;1057950,69001;1081648,138002;986856,98816;975007,230855;1027481,265782;1079109,230855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rFonts w:ascii="Georgia" w:hAnsi="Georgia" w:cstheme="majorHAnsi"/>
          <w:sz w:val="68"/>
          <w:szCs w:val="68"/>
        </w:rPr>
      </w:pPr>
      <w:r>
        <w:rPr>
          <w:rFonts w:ascii="Georgia" w:hAnsi="Georgia" w:cstheme="majorHAnsi"/>
          <w:sz w:val="68"/>
          <w:szCs w:val="68"/>
          <w:lang w:val="es-ES"/>
        </w:rPr>
        <w:t>${titulo_Proyecto}</w:t>
      </w:r>
      <w:r>
        <w:rPr>
          <w:rFonts w:ascii="Georgia" w:hAnsi="Georgia" w:cstheme="majorHAnsi"/>
          <w:sz w:val="68"/>
          <w:szCs w:val="68"/>
        </w:rPr>
        <w:br w:type="textWrapping"/>
      </w:r>
      <w:r>
        <w:rPr>
          <w:rFonts w:ascii="Georgia" w:hAnsi="Georgia" w:cstheme="majorHAnsi"/>
          <w:sz w:val="28"/>
          <w:szCs w:val="68"/>
        </w:rPr>
        <w:t>Formulario para Entrevistas</w:t>
      </w:r>
    </w:p>
    <w:p/>
    <w:p/>
    <w:p>
      <w:pPr>
        <w:jc w:val="left"/>
        <w:rPr>
          <w:sz w:val="40"/>
          <w:szCs w:val="40"/>
          <w:lang w:val="en-US"/>
        </w:rPr>
      </w:pPr>
      <w:r>
        <w:rPr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4347210</wp:posOffset>
                </wp:positionH>
                <wp:positionV relativeFrom="paragraph">
                  <wp:posOffset>473075</wp:posOffset>
                </wp:positionV>
                <wp:extent cx="6391275" cy="4485640"/>
                <wp:effectExtent l="635" t="0" r="0" b="0"/>
                <wp:wrapNone/>
                <wp:docPr id="32" name="Trapeci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391537" cy="4485323"/>
                        </a:xfrm>
                        <a:prstGeom prst="trapezoid">
                          <a:avLst>
                            <a:gd name="adj" fmla="val 27127"/>
                          </a:avLst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apecio 18" o:spid="_x0000_s1026" style="position:absolute;left:0pt;margin-left:342.3pt;margin-top:37.25pt;height:353.2pt;width:503.25pt;rotation:5898240f;z-index:251670528;v-text-anchor:middle;mso-width-relative:page;mso-height-relative:page;" fillcolor="#E88AA2 [3206]" filled="t" stroked="f" coordsize="6391537,4485323" o:gfxdata="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9sKo72gAAAAsBAAAPAAAAAAAAAAEAIAAAACIAAABkcnMvZG93bnJldi54bWxQSwEC&#10;FAAUAAAACACHTuJA+3uQRPIBAADNAwAADgAAAAAAAAABACAAAAApAQAAZHJzL2Uyb0RvYy54bWxQ&#10;SwUGAAAAAAYABgBZAQAAjQUAAAAA&#10;" path="m0,4485323l1216733,0,5174803,0,6391537,4485323xe">
                <v:path o:connectlocs="3195768,0;608366,2242661;3195768,4485323;5783170,2242661" o:connectangles="247,164,82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es-ES"/>
        </w:rPr>
        <w:t>${nombre_cliente}</w:t>
      </w:r>
    </w:p>
    <w:p/>
    <w:p>
      <w:r>
        <w:rPr>
          <w:lang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72390</wp:posOffset>
                </wp:positionV>
                <wp:extent cx="791845" cy="0"/>
                <wp:effectExtent l="0" t="0" r="27305" b="19050"/>
                <wp:wrapNone/>
                <wp:docPr id="16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88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5" o:spid="_x0000_s1026" o:spt="20" style="position:absolute;left:0pt;margin-left:1.25pt;margin-top:5.7pt;height:0pt;width:62.35pt;z-index:251655168;mso-width-relative:page;mso-height-relative:page;" filled="f" stroked="t" coordsize="21600,21600" o:gfxdata="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tia2tdQAAAAHAQAADwAAAAAAAAABACAAAAAiAAAAZHJzL2Rvd25yZXYueG1sUEsB&#10;AhQAFAAAAAgAh07iQJPXY+rAAQAAfQMAAA4AAAAAAAAAAQAgAAAAIwEAAGRycy9lMm9Eb2MueG1s&#10;UEsFBgAAAAAGAAYAWQEAAFUFAAAAAA==&#10;">
                <v:fill on="f" focussize="0,0"/>
                <v:stroke weight="1pt" color="#0D1E24 [16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lang w:val="en-US"/>
        </w:rPr>
      </w:pPr>
      <w:r>
        <w:rPr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90805</wp:posOffset>
                </wp:positionV>
                <wp:extent cx="4249420" cy="2981325"/>
                <wp:effectExtent l="5080" t="0" r="4445" b="4445"/>
                <wp:wrapNone/>
                <wp:docPr id="19" name="Trapeci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49126" cy="2981325"/>
                        </a:xfrm>
                        <a:prstGeom prst="trapezoid">
                          <a:avLst>
                            <a:gd name="adj" fmla="val 27127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apecio 18" o:spid="_x0000_s1026" style="position:absolute;left:0pt;margin-left:114.65pt;margin-top:7.15pt;height:234.75pt;width:334.6pt;rotation:5898240f;z-index:251667456;v-text-anchor:middle;mso-width-relative:page;mso-height-relative:page;" fillcolor="#1A3B47 [3213]" filled="t" stroked="f" coordsize="4249126,2981325" o:gfxdata="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h88VfXAAAACgEAAA8AAAAAAAAAAQAgAAAAIgAAAGRycy9kb3ducmV2LnhtbFBLAQIUABQA&#10;AAAIAIdO4kDgZn9t8QEAAM0DAAAOAAAAAAAAAAEAIAAAACYBAABkcnMvZTJvRG9jLnhtbFBLBQYA&#10;AAAABgAGAFkBAACJBQAAAAA=&#10;" path="m0,2981325l808744,0,3440381,0,4249126,2981325xe">
                <v:path o:connectlocs="2124563,0;404372,1490662;2124563,2981325;3844753,1490662" o:connectangles="247,164,82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es-ES"/>
        </w:rPr>
        <w:t>${fecha_hoy}</w:t>
      </w:r>
    </w:p>
    <w:p>
      <w:bookmarkStart w:id="1" w:name="_GoBack"/>
      <w:bookmarkEnd w:id="1"/>
    </w:p>
    <w:p>
      <w:pPr>
        <w:tabs>
          <w:tab w:val="left" w:pos="5247"/>
          <w:tab w:val="right" w:pos="9637"/>
        </w:tabs>
        <w:spacing w:before="0" w:after="200" w:line="276" w:lineRule="auto"/>
        <w:jc w:val="both"/>
      </w:pPr>
      <w:r>
        <w:rPr>
          <w:rFonts w:hint="default"/>
        </w:rPr>
        <w:t>${logo_cliente}</w:t>
      </w:r>
      <w:r>
        <w:br w:type="page"/>
      </w:r>
    </w:p>
    <w:p>
      <w:pPr>
        <w:tabs>
          <w:tab w:val="left" w:pos="2637"/>
        </w:tabs>
        <w:jc w:val="left"/>
        <w:rPr>
          <w:rFonts w:ascii="Georgia" w:hAnsi="Georgia"/>
          <w:bCs/>
        </w:rPr>
      </w:pPr>
      <w:r>
        <w:rPr>
          <w:rFonts w:ascii="Georgia" w:hAnsi="Georgia"/>
          <w:bCs/>
          <w:sz w:val="28"/>
          <w:szCs w:val="28"/>
        </w:rPr>
        <w:t>Índice</w:t>
      </w:r>
    </w:p>
    <w:p>
      <w:pPr>
        <w:pStyle w:val="23"/>
        <w:tabs>
          <w:tab w:val="left" w:pos="400"/>
          <w:tab w:val="right" w:leader="dot" w:pos="9627"/>
        </w:tabs>
        <w:rPr>
          <w:rFonts w:asciiTheme="minorHAnsi" w:hAnsiTheme="minorHAnsi" w:eastAsiaTheme="minorEastAsia" w:cstheme="minorBidi"/>
          <w:color w:val="auto"/>
          <w:kern w:val="0"/>
          <w:sz w:val="22"/>
          <w:szCs w:val="22"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"_Toc3192479" </w:instrText>
      </w:r>
      <w:r>
        <w:fldChar w:fldCharType="separate"/>
      </w:r>
      <w:r>
        <w:rPr>
          <w:rStyle w:val="29"/>
        </w:rPr>
        <w:t>1</w:t>
      </w:r>
      <w:r>
        <w:rPr>
          <w:rFonts w:asciiTheme="minorHAnsi" w:hAnsiTheme="minorHAnsi" w:eastAsiaTheme="minorEastAsia" w:cstheme="minorBidi"/>
          <w:color w:val="auto"/>
          <w:kern w:val="0"/>
          <w:sz w:val="22"/>
          <w:szCs w:val="22"/>
          <w:lang w:eastAsia="es-ES"/>
        </w:rPr>
        <w:tab/>
      </w:r>
      <w:r>
        <w:rPr>
          <w:rStyle w:val="29"/>
        </w:rPr>
        <w:t>Análisis de Variables</w:t>
      </w:r>
      <w:r>
        <w:tab/>
      </w:r>
      <w:r>
        <w:fldChar w:fldCharType="begin"/>
      </w:r>
      <w:r>
        <w:instrText xml:space="preserve"> PAGEREF _Toc3192479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>
      <w:r>
        <w:br w:type="page"/>
      </w:r>
    </w:p>
    <w:p>
      <w:pPr>
        <w:pStyle w:val="2"/>
      </w:pPr>
      <w:bookmarkStart w:id="0" w:name="_Toc3192479"/>
      <w:r>
        <w:t>Análisis de Variables</w:t>
      </w:r>
      <w:bookmarkEnd w:id="0"/>
    </w:p>
    <w:p/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  <w:t>${</w:t>
      </w: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shd w:val="clear" w:fill="F7FCFF"/>
        </w:rPr>
        <w:t>CLONEME</w:t>
      </w:r>
      <w:r>
        <w:rPr>
          <w:rFonts w:ascii="Soho Gothic Pro Light" w:hAnsi="Soho Gothic Pro Light"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  <w:t>}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  <w:t>${nombre_variable}</w:t>
      </w:r>
    </w:p>
    <w:tbl>
      <w:tblPr>
        <w:tblStyle w:val="32"/>
        <w:tblW w:w="96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5"/>
        <w:gridCol w:w="12"/>
        <w:gridCol w:w="2091"/>
        <w:gridCol w:w="25"/>
        <w:gridCol w:w="3799"/>
        <w:gridCol w:w="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87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Descripción de variable</w:t>
            </w:r>
          </w:p>
        </w:tc>
        <w:tc>
          <w:tcPr>
            <w:tcW w:w="2116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mínimo</w:t>
            </w:r>
          </w:p>
        </w:tc>
        <w:tc>
          <w:tcPr>
            <w:tcW w:w="383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máximo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5" w:type="dxa"/>
          <w:trHeight w:val="720" w:hRule="atLeast"/>
        </w:trPr>
        <w:tc>
          <w:tcPr>
            <w:tcW w:w="3675" w:type="dxa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color w:val="000000"/>
                <w:kern w:val="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${desc_variable}</w:t>
            </w:r>
          </w:p>
        </w:tc>
        <w:tc>
          <w:tcPr>
            <w:tcW w:w="2103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${vmin_variable}</w:t>
            </w:r>
          </w:p>
        </w:tc>
        <w:tc>
          <w:tcPr>
            <w:tcW w:w="382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${vmax_variable}</w:t>
            </w:r>
          </w:p>
        </w:tc>
      </w:tr>
    </w:tbl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Pregunta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Respuesta: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  <w:t>${/</w:t>
      </w: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shd w:val="clear" w:fill="F7FCFF"/>
        </w:rPr>
        <w:t>CLONEME</w:t>
      </w:r>
      <w:r>
        <w:rPr>
          <w:rFonts w:ascii="Soho Gothic Pro Light" w:hAnsi="Soho Gothic Pro Light"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  <w:t>}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color w:val="1A3B47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  <w:t>Minsait</w:t>
      </w:r>
      <w:r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1A3B47" w:themeColor="text1"/>
          <w14:textFill>
            <w14:solidFill>
              <w14:schemeClr w14:val="tx1"/>
            </w14:solidFill>
          </w14:textFill>
        </w:rPr>
        <w:t>Avda. de Bruselas 35</w:t>
      </w:r>
      <w:r>
        <w:rPr>
          <w:color w:val="1A3B47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1A3B47" w:themeColor="text1"/>
          <w14:textFill>
            <w14:solidFill>
              <w14:schemeClr w14:val="tx1"/>
            </w14:solidFill>
          </w14:textFill>
        </w:rPr>
        <w:t>28108 Alcobendas,</w:t>
      </w:r>
      <w:r>
        <w:rPr>
          <w:color w:val="1A3B47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1A3B47" w:themeColor="text1"/>
          <w14:textFill>
            <w14:solidFill>
              <w14:schemeClr w14:val="tx1"/>
            </w14:solidFill>
          </w14:textFill>
        </w:rPr>
        <w:t>Madrid, España</w:t>
      </w:r>
      <w:r>
        <w:rPr>
          <w:color w:val="1A3B47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1A3B47" w:themeColor="text1"/>
          <w14:textFill>
            <w14:solidFill>
              <w14:schemeClr w14:val="tx1"/>
            </w14:solidFill>
          </w14:textFill>
        </w:rPr>
        <w:t>T +34 91 480 50 00</w:t>
      </w:r>
      <w:r>
        <w:rPr>
          <w:color w:val="1A3B47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1A3B47" w:themeColor="text1"/>
          <w14:textFill>
            <w14:solidFill>
              <w14:schemeClr w14:val="tx1"/>
            </w14:solidFill>
          </w14:textFill>
        </w:rPr>
        <w:t>F +34 91 480 50 80</w:t>
      </w:r>
    </w:p>
    <w:p>
      <w:pPr>
        <w:keepLines/>
        <w:spacing w:before="0" w:after="200" w:line="276" w:lineRule="auto"/>
        <w:rPr>
          <w:color w:val="1A3B47" w:themeColor="accent1"/>
          <w14:textFill>
            <w14:solidFill>
              <w14:schemeClr w14:val="accent1"/>
            </w14:solidFill>
          </w14:textFill>
        </w:rPr>
      </w:pPr>
      <w:r>
        <w:rPr>
          <w:color w:val="1A3B47" w:themeColor="accent1"/>
          <w14:textFill>
            <w14:solidFill>
              <w14:schemeClr w14:val="accent1"/>
            </w14:solidFill>
          </w14:textFill>
        </w:rPr>
        <w:t>www.minsait.com</w:t>
      </w:r>
    </w:p>
    <w:sectPr>
      <w:headerReference r:id="rId3" w:type="first"/>
      <w:footerReference r:id="rId4" w:type="first"/>
      <w:pgSz w:w="11906" w:h="16838"/>
      <w:pgMar w:top="1956" w:right="851" w:bottom="1134" w:left="1418" w:header="567" w:footer="204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oho Gothic Pro Light">
    <w:altName w:val="Yu Gothic UI Light"/>
    <w:panose1 w:val="020B0303030504020204"/>
    <w:charset w:val="00"/>
    <w:family w:val="swiss"/>
    <w:pitch w:val="default"/>
    <w:sig w:usb0="00000000" w:usb1="00000000" w:usb2="00000000" w:usb3="00000000" w:csb0="0000009B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  <w:rPr>
        <w:sz w:val="16"/>
        <w:szCs w:val="18"/>
        <w:lang w:val="en-GB"/>
      </w:rPr>
    </w:pPr>
    <w:r>
      <w:rPr>
        <w:color w:val="4A9EBD" w:themeColor="text1" w:themeTint="99"/>
        <w:lang w:eastAsia="es-ES"/>
        <w14:textFill>
          <w14:solidFill>
            <w14:schemeClr w14:val="tx1">
              <w14:lumMod w14:val="60000"/>
              <w14:lumOff w14:val="40000"/>
            </w14:schemeClr>
          </w14:solidFill>
        </w14:textFill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3175635</wp:posOffset>
          </wp:positionH>
          <wp:positionV relativeFrom="paragraph">
            <wp:posOffset>-3832860</wp:posOffset>
          </wp:positionV>
          <wp:extent cx="1920875" cy="415925"/>
          <wp:effectExtent l="0" t="0" r="0" b="0"/>
          <wp:wrapNone/>
          <wp:docPr id="30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 13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0875" cy="415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4A9EBD" w:themeColor="text1" w:themeTint="99"/>
        <w:lang w:eastAsia="es-ES"/>
        <w14:textFill>
          <w14:solidFill>
            <w14:schemeClr w14:val="tx1">
              <w14:lumMod w14:val="60000"/>
              <w14:lumOff w14:val="40000"/>
            </w14:schemeClr>
          </w14:solidFill>
        </w14:textFill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-3872865</wp:posOffset>
              </wp:positionV>
              <wp:extent cx="1439545" cy="287020"/>
              <wp:effectExtent l="0" t="0" r="8255" b="0"/>
              <wp:wrapNone/>
              <wp:docPr id="2" name="Freeform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439545" cy="287020"/>
                      </a:xfrm>
                      <a:custGeom>
                        <a:avLst/>
                        <a:gdLst>
                          <a:gd name="T0" fmla="*/ 1051 w 1701"/>
                          <a:gd name="T1" fmla="*/ 298 h 337"/>
                          <a:gd name="T2" fmla="*/ 967 w 1701"/>
                          <a:gd name="T3" fmla="*/ 337 h 337"/>
                          <a:gd name="T4" fmla="*/ 877 w 1701"/>
                          <a:gd name="T5" fmla="*/ 262 h 337"/>
                          <a:gd name="T6" fmla="*/ 906 w 1701"/>
                          <a:gd name="T7" fmla="*/ 285 h 337"/>
                          <a:gd name="T8" fmla="*/ 991 w 1701"/>
                          <a:gd name="T9" fmla="*/ 309 h 337"/>
                          <a:gd name="T10" fmla="*/ 1033 w 1701"/>
                          <a:gd name="T11" fmla="*/ 263 h 337"/>
                          <a:gd name="T12" fmla="*/ 926 w 1701"/>
                          <a:gd name="T13" fmla="*/ 200 h 337"/>
                          <a:gd name="T14" fmla="*/ 888 w 1701"/>
                          <a:gd name="T15" fmla="*/ 112 h 337"/>
                          <a:gd name="T16" fmla="*/ 967 w 1701"/>
                          <a:gd name="T17" fmla="*/ 75 h 337"/>
                          <a:gd name="T18" fmla="*/ 1056 w 1701"/>
                          <a:gd name="T19" fmla="*/ 149 h 337"/>
                          <a:gd name="T20" fmla="*/ 1013 w 1701"/>
                          <a:gd name="T21" fmla="*/ 112 h 337"/>
                          <a:gd name="T22" fmla="*/ 925 w 1701"/>
                          <a:gd name="T23" fmla="*/ 108 h 337"/>
                          <a:gd name="T24" fmla="*/ 913 w 1701"/>
                          <a:gd name="T25" fmla="*/ 163 h 337"/>
                          <a:gd name="T26" fmla="*/ 1046 w 1701"/>
                          <a:gd name="T27" fmla="*/ 222 h 337"/>
                          <a:gd name="T28" fmla="*/ 680 w 1701"/>
                          <a:gd name="T29" fmla="*/ 86 h 337"/>
                          <a:gd name="T30" fmla="*/ 656 w 1701"/>
                          <a:gd name="T31" fmla="*/ 103 h 337"/>
                          <a:gd name="T32" fmla="*/ 656 w 1701"/>
                          <a:gd name="T33" fmla="*/ 103 h 337"/>
                          <a:gd name="T34" fmla="*/ 632 w 1701"/>
                          <a:gd name="T35" fmla="*/ 335 h 337"/>
                          <a:gd name="T36" fmla="*/ 661 w 1701"/>
                          <a:gd name="T37" fmla="*/ 137 h 337"/>
                          <a:gd name="T38" fmla="*/ 722 w 1701"/>
                          <a:gd name="T39" fmla="*/ 100 h 337"/>
                          <a:gd name="T40" fmla="*/ 783 w 1701"/>
                          <a:gd name="T41" fmla="*/ 140 h 337"/>
                          <a:gd name="T42" fmla="*/ 810 w 1701"/>
                          <a:gd name="T43" fmla="*/ 335 h 337"/>
                          <a:gd name="T44" fmla="*/ 722 w 1701"/>
                          <a:gd name="T45" fmla="*/ 75 h 337"/>
                          <a:gd name="T46" fmla="*/ 1692 w 1701"/>
                          <a:gd name="T47" fmla="*/ 298 h 337"/>
                          <a:gd name="T48" fmla="*/ 1607 w 1701"/>
                          <a:gd name="T49" fmla="*/ 256 h 337"/>
                          <a:gd name="T50" fmla="*/ 1686 w 1701"/>
                          <a:gd name="T51" fmla="*/ 101 h 337"/>
                          <a:gd name="T52" fmla="*/ 1607 w 1701"/>
                          <a:gd name="T53" fmla="*/ 78 h 337"/>
                          <a:gd name="T54" fmla="*/ 1583 w 1701"/>
                          <a:gd name="T55" fmla="*/ 257 h 337"/>
                          <a:gd name="T56" fmla="*/ 248 w 1701"/>
                          <a:gd name="T57" fmla="*/ 75 h 337"/>
                          <a:gd name="T58" fmla="*/ 181 w 1701"/>
                          <a:gd name="T59" fmla="*/ 98 h 337"/>
                          <a:gd name="T60" fmla="*/ 92 w 1701"/>
                          <a:gd name="T61" fmla="*/ 75 h 337"/>
                          <a:gd name="T62" fmla="*/ 0 w 1701"/>
                          <a:gd name="T63" fmla="*/ 164 h 337"/>
                          <a:gd name="T64" fmla="*/ 25 w 1701"/>
                          <a:gd name="T65" fmla="*/ 164 h 337"/>
                          <a:gd name="T66" fmla="*/ 57 w 1701"/>
                          <a:gd name="T67" fmla="*/ 106 h 337"/>
                          <a:gd name="T68" fmla="*/ 124 w 1701"/>
                          <a:gd name="T69" fmla="*/ 106 h 337"/>
                          <a:gd name="T70" fmla="*/ 156 w 1701"/>
                          <a:gd name="T71" fmla="*/ 164 h 337"/>
                          <a:gd name="T72" fmla="*/ 182 w 1701"/>
                          <a:gd name="T73" fmla="*/ 164 h 337"/>
                          <a:gd name="T74" fmla="*/ 214 w 1701"/>
                          <a:gd name="T75" fmla="*/ 106 h 337"/>
                          <a:gd name="T76" fmla="*/ 281 w 1701"/>
                          <a:gd name="T77" fmla="*/ 106 h 337"/>
                          <a:gd name="T78" fmla="*/ 313 w 1701"/>
                          <a:gd name="T79" fmla="*/ 164 h 337"/>
                          <a:gd name="T80" fmla="*/ 338 w 1701"/>
                          <a:gd name="T81" fmla="*/ 164 h 337"/>
                          <a:gd name="T82" fmla="*/ 1522 w 1701"/>
                          <a:gd name="T83" fmla="*/ 334 h 337"/>
                          <a:gd name="T84" fmla="*/ 1522 w 1701"/>
                          <a:gd name="T85" fmla="*/ 311 h 337"/>
                          <a:gd name="T86" fmla="*/ 1381 w 1701"/>
                          <a:gd name="T87" fmla="*/ 78 h 337"/>
                          <a:gd name="T88" fmla="*/ 1381 w 1701"/>
                          <a:gd name="T89" fmla="*/ 101 h 337"/>
                          <a:gd name="T90" fmla="*/ 1381 w 1701"/>
                          <a:gd name="T91" fmla="*/ 311 h 337"/>
                          <a:gd name="T92" fmla="*/ 1381 w 1701"/>
                          <a:gd name="T93" fmla="*/ 334 h 337"/>
                          <a:gd name="T94" fmla="*/ 415 w 1701"/>
                          <a:gd name="T95" fmla="*/ 78 h 337"/>
                          <a:gd name="T96" fmla="*/ 415 w 1701"/>
                          <a:gd name="T97" fmla="*/ 101 h 337"/>
                          <a:gd name="T98" fmla="*/ 412 w 1701"/>
                          <a:gd name="T99" fmla="*/ 311 h 337"/>
                          <a:gd name="T100" fmla="*/ 556 w 1701"/>
                          <a:gd name="T101" fmla="*/ 311 h 337"/>
                          <a:gd name="T102" fmla="*/ 1297 w 1701"/>
                          <a:gd name="T103" fmla="*/ 126 h 337"/>
                          <a:gd name="T104" fmla="*/ 1288 w 1701"/>
                          <a:gd name="T105" fmla="*/ 334 h 337"/>
                          <a:gd name="T106" fmla="*/ 1280 w 1701"/>
                          <a:gd name="T107" fmla="*/ 313 h 337"/>
                          <a:gd name="T108" fmla="*/ 1148 w 1701"/>
                          <a:gd name="T109" fmla="*/ 314 h 337"/>
                          <a:gd name="T110" fmla="*/ 1130 w 1701"/>
                          <a:gd name="T111" fmla="*/ 126 h 337"/>
                          <a:gd name="T112" fmla="*/ 1250 w 1701"/>
                          <a:gd name="T113" fmla="*/ 81 h 337"/>
                          <a:gd name="T114" fmla="*/ 1278 w 1701"/>
                          <a:gd name="T115" fmla="*/ 162 h 337"/>
                          <a:gd name="T116" fmla="*/ 1166 w 1701"/>
                          <a:gd name="T117" fmla="*/ 116 h 337"/>
                          <a:gd name="T118" fmla="*/ 1152 w 1701"/>
                          <a:gd name="T119" fmla="*/ 271 h 337"/>
                          <a:gd name="T120" fmla="*/ 1214 w 1701"/>
                          <a:gd name="T121" fmla="*/ 312 h 337"/>
                          <a:gd name="T122" fmla="*/ 1275 w 1701"/>
                          <a:gd name="T123" fmla="*/ 271 h 33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  <a:cxn ang="0">
                            <a:pos x="T104" y="T105"/>
                          </a:cxn>
                          <a:cxn ang="0">
                            <a:pos x="T106" y="T107"/>
                          </a:cxn>
                          <a:cxn ang="0">
                            <a:pos x="T108" y="T109"/>
                          </a:cxn>
                          <a:cxn ang="0">
                            <a:pos x="T110" y="T111"/>
                          </a:cxn>
                          <a:cxn ang="0">
                            <a:pos x="T112" y="T113"/>
                          </a:cxn>
                          <a:cxn ang="0">
                            <a:pos x="T114" y="T115"/>
                          </a:cxn>
                          <a:cxn ang="0">
                            <a:pos x="T116" y="T117"/>
                          </a:cxn>
                          <a:cxn ang="0">
                            <a:pos x="T118" y="T119"/>
                          </a:cxn>
                          <a:cxn ang="0">
                            <a:pos x="T120" y="T121"/>
                          </a:cxn>
                          <a:cxn ang="0">
                            <a:pos x="T122" y="T123"/>
                          </a:cxn>
                        </a:cxnLst>
                        <a:rect l="0" t="0" r="r" b="b"/>
                        <a:pathLst>
                          <a:path w="1701" h="337">
                            <a:moveTo>
                              <a:pt x="1046" y="222"/>
                            </a:moveTo>
                            <a:cubicBezTo>
                              <a:pt x="1054" y="233"/>
                              <a:pt x="1058" y="247"/>
                              <a:pt x="1058" y="263"/>
                            </a:cubicBezTo>
                            <a:cubicBezTo>
                              <a:pt x="1058" y="276"/>
                              <a:pt x="1056" y="288"/>
                              <a:pt x="1051" y="298"/>
                            </a:cubicBezTo>
                            <a:cubicBezTo>
                              <a:pt x="1046" y="307"/>
                              <a:pt x="1039" y="315"/>
                              <a:pt x="1031" y="321"/>
                            </a:cubicBezTo>
                            <a:cubicBezTo>
                              <a:pt x="1022" y="327"/>
                              <a:pt x="1013" y="331"/>
                              <a:pt x="1001" y="333"/>
                            </a:cubicBezTo>
                            <a:cubicBezTo>
                              <a:pt x="991" y="335"/>
                              <a:pt x="979" y="337"/>
                              <a:pt x="967" y="337"/>
                            </a:cubicBezTo>
                            <a:cubicBezTo>
                              <a:pt x="940" y="337"/>
                              <a:pt x="919" y="331"/>
                              <a:pt x="902" y="319"/>
                            </a:cubicBezTo>
                            <a:cubicBezTo>
                              <a:pt x="886" y="306"/>
                              <a:pt x="877" y="288"/>
                              <a:pt x="876" y="263"/>
                            </a:cubicBezTo>
                            <a:cubicBezTo>
                              <a:pt x="876" y="263"/>
                              <a:pt x="877" y="262"/>
                              <a:pt x="877" y="262"/>
                            </a:cubicBezTo>
                            <a:cubicBezTo>
                              <a:pt x="901" y="262"/>
                              <a:pt x="901" y="262"/>
                              <a:pt x="901" y="262"/>
                            </a:cubicBezTo>
                            <a:cubicBezTo>
                              <a:pt x="901" y="262"/>
                              <a:pt x="902" y="263"/>
                              <a:pt x="902" y="263"/>
                            </a:cubicBezTo>
                            <a:cubicBezTo>
                              <a:pt x="902" y="272"/>
                              <a:pt x="903" y="280"/>
                              <a:pt x="906" y="285"/>
                            </a:cubicBezTo>
                            <a:cubicBezTo>
                              <a:pt x="910" y="291"/>
                              <a:pt x="914" y="296"/>
                              <a:pt x="920" y="300"/>
                            </a:cubicBezTo>
                            <a:cubicBezTo>
                              <a:pt x="926" y="303"/>
                              <a:pt x="932" y="306"/>
                              <a:pt x="940" y="308"/>
                            </a:cubicBezTo>
                            <a:cubicBezTo>
                              <a:pt x="954" y="311"/>
                              <a:pt x="970" y="311"/>
                              <a:pt x="991" y="309"/>
                            </a:cubicBezTo>
                            <a:cubicBezTo>
                              <a:pt x="998" y="308"/>
                              <a:pt x="1005" y="306"/>
                              <a:pt x="1012" y="303"/>
                            </a:cubicBezTo>
                            <a:cubicBezTo>
                              <a:pt x="1018" y="299"/>
                              <a:pt x="1023" y="295"/>
                              <a:pt x="1027" y="288"/>
                            </a:cubicBezTo>
                            <a:cubicBezTo>
                              <a:pt x="1031" y="282"/>
                              <a:pt x="1033" y="274"/>
                              <a:pt x="1033" y="263"/>
                            </a:cubicBezTo>
                            <a:cubicBezTo>
                              <a:pt x="1033" y="254"/>
                              <a:pt x="1031" y="246"/>
                              <a:pt x="1026" y="238"/>
                            </a:cubicBezTo>
                            <a:cubicBezTo>
                              <a:pt x="1021" y="231"/>
                              <a:pt x="1013" y="226"/>
                              <a:pt x="1003" y="223"/>
                            </a:cubicBezTo>
                            <a:cubicBezTo>
                              <a:pt x="926" y="200"/>
                              <a:pt x="926" y="200"/>
                              <a:pt x="926" y="200"/>
                            </a:cubicBezTo>
                            <a:cubicBezTo>
                              <a:pt x="911" y="196"/>
                              <a:pt x="901" y="190"/>
                              <a:pt x="893" y="180"/>
                            </a:cubicBezTo>
                            <a:cubicBezTo>
                              <a:pt x="885" y="170"/>
                              <a:pt x="881" y="158"/>
                              <a:pt x="881" y="144"/>
                            </a:cubicBezTo>
                            <a:cubicBezTo>
                              <a:pt x="881" y="131"/>
                              <a:pt x="884" y="121"/>
                              <a:pt x="888" y="112"/>
                            </a:cubicBezTo>
                            <a:cubicBezTo>
                              <a:pt x="893" y="103"/>
                              <a:pt x="899" y="96"/>
                              <a:pt x="907" y="90"/>
                            </a:cubicBezTo>
                            <a:cubicBezTo>
                              <a:pt x="915" y="85"/>
                              <a:pt x="924" y="81"/>
                              <a:pt x="934" y="78"/>
                            </a:cubicBezTo>
                            <a:cubicBezTo>
                              <a:pt x="945" y="76"/>
                              <a:pt x="955" y="75"/>
                              <a:pt x="967" y="75"/>
                            </a:cubicBezTo>
                            <a:cubicBezTo>
                              <a:pt x="993" y="75"/>
                              <a:pt x="1014" y="81"/>
                              <a:pt x="1030" y="93"/>
                            </a:cubicBezTo>
                            <a:cubicBezTo>
                              <a:pt x="1047" y="105"/>
                              <a:pt x="1055" y="124"/>
                              <a:pt x="1056" y="148"/>
                            </a:cubicBezTo>
                            <a:cubicBezTo>
                              <a:pt x="1056" y="148"/>
                              <a:pt x="1056" y="149"/>
                              <a:pt x="1056" y="149"/>
                            </a:cubicBezTo>
                            <a:cubicBezTo>
                              <a:pt x="1032" y="149"/>
                              <a:pt x="1032" y="149"/>
                              <a:pt x="1032" y="149"/>
                            </a:cubicBezTo>
                            <a:cubicBezTo>
                              <a:pt x="1032" y="149"/>
                              <a:pt x="1032" y="148"/>
                              <a:pt x="1032" y="148"/>
                            </a:cubicBezTo>
                            <a:cubicBezTo>
                              <a:pt x="1031" y="131"/>
                              <a:pt x="1025" y="119"/>
                              <a:pt x="1013" y="112"/>
                            </a:cubicBezTo>
                            <a:cubicBezTo>
                              <a:pt x="1002" y="104"/>
                              <a:pt x="986" y="100"/>
                              <a:pt x="966" y="100"/>
                            </a:cubicBezTo>
                            <a:cubicBezTo>
                              <a:pt x="958" y="100"/>
                              <a:pt x="951" y="100"/>
                              <a:pt x="944" y="102"/>
                            </a:cubicBezTo>
                            <a:cubicBezTo>
                              <a:pt x="937" y="103"/>
                              <a:pt x="931" y="105"/>
                              <a:pt x="925" y="108"/>
                            </a:cubicBezTo>
                            <a:cubicBezTo>
                              <a:pt x="919" y="111"/>
                              <a:pt x="915" y="115"/>
                              <a:pt x="911" y="121"/>
                            </a:cubicBezTo>
                            <a:cubicBezTo>
                              <a:pt x="908" y="127"/>
                              <a:pt x="906" y="134"/>
                              <a:pt x="906" y="144"/>
                            </a:cubicBezTo>
                            <a:cubicBezTo>
                              <a:pt x="906" y="151"/>
                              <a:pt x="908" y="157"/>
                              <a:pt x="913" y="163"/>
                            </a:cubicBezTo>
                            <a:cubicBezTo>
                              <a:pt x="917" y="170"/>
                              <a:pt x="924" y="174"/>
                              <a:pt x="934" y="177"/>
                            </a:cubicBezTo>
                            <a:cubicBezTo>
                              <a:pt x="1011" y="199"/>
                              <a:pt x="1011" y="199"/>
                              <a:pt x="1011" y="199"/>
                            </a:cubicBezTo>
                            <a:cubicBezTo>
                              <a:pt x="1026" y="204"/>
                              <a:pt x="1038" y="211"/>
                              <a:pt x="1046" y="222"/>
                            </a:cubicBezTo>
                            <a:close/>
                            <a:moveTo>
                              <a:pt x="722" y="75"/>
                            </a:moveTo>
                            <a:cubicBezTo>
                              <a:pt x="715" y="75"/>
                              <a:pt x="708" y="76"/>
                              <a:pt x="701" y="78"/>
                            </a:cubicBezTo>
                            <a:cubicBezTo>
                              <a:pt x="694" y="79"/>
                              <a:pt x="687" y="82"/>
                              <a:pt x="680" y="86"/>
                            </a:cubicBezTo>
                            <a:cubicBezTo>
                              <a:pt x="673" y="89"/>
                              <a:pt x="667" y="93"/>
                              <a:pt x="662" y="98"/>
                            </a:cubicBezTo>
                            <a:cubicBezTo>
                              <a:pt x="660" y="100"/>
                              <a:pt x="658" y="101"/>
                              <a:pt x="656" y="103"/>
                            </a:cubicBezTo>
                            <a:cubicBezTo>
                              <a:pt x="656" y="103"/>
                              <a:pt x="656" y="103"/>
                              <a:pt x="656" y="103"/>
                            </a:cubicBezTo>
                            <a:cubicBezTo>
                              <a:pt x="656" y="103"/>
                              <a:pt x="656" y="103"/>
                              <a:pt x="656" y="103"/>
                            </a:cubicBezTo>
                            <a:cubicBezTo>
                              <a:pt x="656" y="103"/>
                              <a:pt x="656" y="103"/>
                              <a:pt x="656" y="103"/>
                            </a:cubicBezTo>
                            <a:cubicBezTo>
                              <a:pt x="656" y="103"/>
                              <a:pt x="656" y="103"/>
                              <a:pt x="656" y="103"/>
                            </a:cubicBezTo>
                            <a:cubicBezTo>
                              <a:pt x="643" y="78"/>
                              <a:pt x="643" y="78"/>
                              <a:pt x="643" y="78"/>
                            </a:cubicBezTo>
                            <a:cubicBezTo>
                              <a:pt x="632" y="78"/>
                              <a:pt x="632" y="78"/>
                              <a:pt x="632" y="78"/>
                            </a:cubicBezTo>
                            <a:cubicBezTo>
                              <a:pt x="632" y="335"/>
                              <a:pt x="632" y="335"/>
                              <a:pt x="632" y="335"/>
                            </a:cubicBezTo>
                            <a:cubicBezTo>
                              <a:pt x="656" y="335"/>
                              <a:pt x="656" y="335"/>
                              <a:pt x="656" y="335"/>
                            </a:cubicBezTo>
                            <a:cubicBezTo>
                              <a:pt x="656" y="162"/>
                              <a:pt x="656" y="162"/>
                              <a:pt x="656" y="162"/>
                            </a:cubicBezTo>
                            <a:cubicBezTo>
                              <a:pt x="656" y="152"/>
                              <a:pt x="658" y="144"/>
                              <a:pt x="661" y="137"/>
                            </a:cubicBezTo>
                            <a:cubicBezTo>
                              <a:pt x="664" y="129"/>
                              <a:pt x="669" y="122"/>
                              <a:pt x="674" y="117"/>
                            </a:cubicBezTo>
                            <a:cubicBezTo>
                              <a:pt x="680" y="112"/>
                              <a:pt x="687" y="108"/>
                              <a:pt x="695" y="105"/>
                            </a:cubicBezTo>
                            <a:cubicBezTo>
                              <a:pt x="703" y="102"/>
                              <a:pt x="712" y="100"/>
                              <a:pt x="722" y="100"/>
                            </a:cubicBezTo>
                            <a:cubicBezTo>
                              <a:pt x="735" y="100"/>
                              <a:pt x="745" y="102"/>
                              <a:pt x="754" y="106"/>
                            </a:cubicBezTo>
                            <a:cubicBezTo>
                              <a:pt x="762" y="110"/>
                              <a:pt x="769" y="115"/>
                              <a:pt x="773" y="120"/>
                            </a:cubicBezTo>
                            <a:cubicBezTo>
                              <a:pt x="778" y="126"/>
                              <a:pt x="781" y="133"/>
                              <a:pt x="783" y="140"/>
                            </a:cubicBezTo>
                            <a:cubicBezTo>
                              <a:pt x="785" y="149"/>
                              <a:pt x="786" y="156"/>
                              <a:pt x="786" y="163"/>
                            </a:cubicBezTo>
                            <a:cubicBezTo>
                              <a:pt x="786" y="335"/>
                              <a:pt x="786" y="335"/>
                              <a:pt x="786" y="335"/>
                            </a:cubicBezTo>
                            <a:cubicBezTo>
                              <a:pt x="810" y="335"/>
                              <a:pt x="810" y="335"/>
                              <a:pt x="810" y="335"/>
                            </a:cubicBezTo>
                            <a:cubicBezTo>
                              <a:pt x="810" y="163"/>
                              <a:pt x="810" y="163"/>
                              <a:pt x="810" y="163"/>
                            </a:cubicBezTo>
                            <a:cubicBezTo>
                              <a:pt x="810" y="135"/>
                              <a:pt x="802" y="113"/>
                              <a:pt x="787" y="98"/>
                            </a:cubicBezTo>
                            <a:cubicBezTo>
                              <a:pt x="771" y="83"/>
                              <a:pt x="749" y="75"/>
                              <a:pt x="722" y="75"/>
                            </a:cubicBezTo>
                            <a:close/>
                            <a:moveTo>
                              <a:pt x="1650" y="337"/>
                            </a:moveTo>
                            <a:cubicBezTo>
                              <a:pt x="1672" y="337"/>
                              <a:pt x="1689" y="331"/>
                              <a:pt x="1701" y="321"/>
                            </a:cubicBezTo>
                            <a:cubicBezTo>
                              <a:pt x="1692" y="298"/>
                              <a:pt x="1692" y="298"/>
                              <a:pt x="1692" y="298"/>
                            </a:cubicBezTo>
                            <a:cubicBezTo>
                              <a:pt x="1683" y="306"/>
                              <a:pt x="1670" y="313"/>
                              <a:pt x="1650" y="313"/>
                            </a:cubicBezTo>
                            <a:cubicBezTo>
                              <a:pt x="1636" y="313"/>
                              <a:pt x="1625" y="308"/>
                              <a:pt x="1618" y="300"/>
                            </a:cubicBezTo>
                            <a:cubicBezTo>
                              <a:pt x="1611" y="291"/>
                              <a:pt x="1607" y="277"/>
                              <a:pt x="1607" y="256"/>
                            </a:cubicBezTo>
                            <a:cubicBezTo>
                              <a:pt x="1607" y="101"/>
                              <a:pt x="1607" y="101"/>
                              <a:pt x="1607" y="101"/>
                            </a:cubicBezTo>
                            <a:cubicBezTo>
                              <a:pt x="1685" y="101"/>
                              <a:pt x="1685" y="101"/>
                              <a:pt x="1685" y="101"/>
                            </a:cubicBezTo>
                            <a:cubicBezTo>
                              <a:pt x="1686" y="101"/>
                              <a:pt x="1686" y="101"/>
                              <a:pt x="1686" y="101"/>
                            </a:cubicBezTo>
                            <a:cubicBezTo>
                              <a:pt x="1686" y="78"/>
                              <a:pt x="1686" y="78"/>
                              <a:pt x="1686" y="78"/>
                            </a:cubicBezTo>
                            <a:cubicBezTo>
                              <a:pt x="1686" y="78"/>
                              <a:pt x="1686" y="78"/>
                              <a:pt x="1685" y="78"/>
                            </a:cubicBezTo>
                            <a:cubicBezTo>
                              <a:pt x="1607" y="78"/>
                              <a:pt x="1607" y="78"/>
                              <a:pt x="1607" y="78"/>
                            </a:cubicBezTo>
                            <a:cubicBezTo>
                              <a:pt x="1607" y="0"/>
                              <a:pt x="1607" y="0"/>
                              <a:pt x="1607" y="0"/>
                            </a:cubicBezTo>
                            <a:cubicBezTo>
                              <a:pt x="1583" y="0"/>
                              <a:pt x="1583" y="0"/>
                              <a:pt x="1583" y="0"/>
                            </a:cubicBezTo>
                            <a:cubicBezTo>
                              <a:pt x="1583" y="257"/>
                              <a:pt x="1583" y="257"/>
                              <a:pt x="1583" y="257"/>
                            </a:cubicBezTo>
                            <a:cubicBezTo>
                              <a:pt x="1583" y="284"/>
                              <a:pt x="1589" y="304"/>
                              <a:pt x="1600" y="317"/>
                            </a:cubicBezTo>
                            <a:cubicBezTo>
                              <a:pt x="1612" y="330"/>
                              <a:pt x="1629" y="337"/>
                              <a:pt x="1650" y="337"/>
                            </a:cubicBezTo>
                            <a:close/>
                            <a:moveTo>
                              <a:pt x="248" y="75"/>
                            </a:moveTo>
                            <a:cubicBezTo>
                              <a:pt x="248" y="75"/>
                              <a:pt x="248" y="75"/>
                              <a:pt x="248" y="75"/>
                            </a:cubicBezTo>
                            <a:cubicBezTo>
                              <a:pt x="247" y="75"/>
                              <a:pt x="247" y="75"/>
                              <a:pt x="247" y="75"/>
                            </a:cubicBezTo>
                            <a:cubicBezTo>
                              <a:pt x="219" y="75"/>
                              <a:pt x="197" y="83"/>
                              <a:pt x="181" y="98"/>
                            </a:cubicBezTo>
                            <a:cubicBezTo>
                              <a:pt x="176" y="103"/>
                              <a:pt x="172" y="108"/>
                              <a:pt x="169" y="114"/>
                            </a:cubicBezTo>
                            <a:cubicBezTo>
                              <a:pt x="166" y="108"/>
                              <a:pt x="162" y="103"/>
                              <a:pt x="157" y="98"/>
                            </a:cubicBezTo>
                            <a:cubicBezTo>
                              <a:pt x="141" y="83"/>
                              <a:pt x="120" y="75"/>
                              <a:pt x="92" y="75"/>
                            </a:cubicBezTo>
                            <a:cubicBezTo>
                              <a:pt x="90" y="75"/>
                              <a:pt x="90" y="75"/>
                              <a:pt x="90" y="75"/>
                            </a:cubicBezTo>
                            <a:cubicBezTo>
                              <a:pt x="62" y="75"/>
                              <a:pt x="40" y="83"/>
                              <a:pt x="24" y="98"/>
                            </a:cubicBezTo>
                            <a:cubicBezTo>
                              <a:pt x="8" y="114"/>
                              <a:pt x="0" y="136"/>
                              <a:pt x="0" y="164"/>
                            </a:cubicBezTo>
                            <a:cubicBezTo>
                              <a:pt x="0" y="335"/>
                              <a:pt x="0" y="335"/>
                              <a:pt x="0" y="335"/>
                            </a:cubicBezTo>
                            <a:cubicBezTo>
                              <a:pt x="25" y="335"/>
                              <a:pt x="25" y="335"/>
                              <a:pt x="25" y="335"/>
                            </a:cubicBezTo>
                            <a:cubicBezTo>
                              <a:pt x="25" y="164"/>
                              <a:pt x="25" y="164"/>
                              <a:pt x="25" y="164"/>
                            </a:cubicBezTo>
                            <a:cubicBezTo>
                              <a:pt x="25" y="156"/>
                              <a:pt x="26" y="149"/>
                              <a:pt x="27" y="141"/>
                            </a:cubicBezTo>
                            <a:cubicBezTo>
                              <a:pt x="29" y="134"/>
                              <a:pt x="33" y="127"/>
                              <a:pt x="37" y="121"/>
                            </a:cubicBezTo>
                            <a:cubicBezTo>
                              <a:pt x="42" y="115"/>
                              <a:pt x="49" y="110"/>
                              <a:pt x="57" y="106"/>
                            </a:cubicBezTo>
                            <a:cubicBezTo>
                              <a:pt x="65" y="102"/>
                              <a:pt x="76" y="100"/>
                              <a:pt x="89" y="100"/>
                            </a:cubicBezTo>
                            <a:cubicBezTo>
                              <a:pt x="89" y="100"/>
                              <a:pt x="90" y="100"/>
                              <a:pt x="91" y="100"/>
                            </a:cubicBezTo>
                            <a:cubicBezTo>
                              <a:pt x="104" y="100"/>
                              <a:pt x="115" y="102"/>
                              <a:pt x="124" y="106"/>
                            </a:cubicBezTo>
                            <a:cubicBezTo>
                              <a:pt x="132" y="110"/>
                              <a:pt x="139" y="115"/>
                              <a:pt x="143" y="121"/>
                            </a:cubicBezTo>
                            <a:cubicBezTo>
                              <a:pt x="148" y="127"/>
                              <a:pt x="151" y="133"/>
                              <a:pt x="153" y="141"/>
                            </a:cubicBezTo>
                            <a:cubicBezTo>
                              <a:pt x="155" y="149"/>
                              <a:pt x="156" y="157"/>
                              <a:pt x="156" y="164"/>
                            </a:cubicBezTo>
                            <a:cubicBezTo>
                              <a:pt x="156" y="335"/>
                              <a:pt x="156" y="335"/>
                              <a:pt x="156" y="335"/>
                            </a:cubicBezTo>
                            <a:cubicBezTo>
                              <a:pt x="182" y="335"/>
                              <a:pt x="182" y="335"/>
                              <a:pt x="182" y="335"/>
                            </a:cubicBezTo>
                            <a:cubicBezTo>
                              <a:pt x="182" y="164"/>
                              <a:pt x="182" y="164"/>
                              <a:pt x="182" y="164"/>
                            </a:cubicBezTo>
                            <a:cubicBezTo>
                              <a:pt x="182" y="157"/>
                              <a:pt x="183" y="149"/>
                              <a:pt x="185" y="141"/>
                            </a:cubicBezTo>
                            <a:cubicBezTo>
                              <a:pt x="186" y="134"/>
                              <a:pt x="190" y="127"/>
                              <a:pt x="194" y="121"/>
                            </a:cubicBezTo>
                            <a:cubicBezTo>
                              <a:pt x="199" y="115"/>
                              <a:pt x="206" y="110"/>
                              <a:pt x="214" y="106"/>
                            </a:cubicBezTo>
                            <a:cubicBezTo>
                              <a:pt x="222" y="102"/>
                              <a:pt x="233" y="100"/>
                              <a:pt x="246" y="100"/>
                            </a:cubicBezTo>
                            <a:cubicBezTo>
                              <a:pt x="247" y="100"/>
                              <a:pt x="247" y="100"/>
                              <a:pt x="248" y="100"/>
                            </a:cubicBezTo>
                            <a:cubicBezTo>
                              <a:pt x="262" y="100"/>
                              <a:pt x="273" y="102"/>
                              <a:pt x="281" y="106"/>
                            </a:cubicBezTo>
                            <a:cubicBezTo>
                              <a:pt x="289" y="110"/>
                              <a:pt x="296" y="115"/>
                              <a:pt x="301" y="121"/>
                            </a:cubicBezTo>
                            <a:cubicBezTo>
                              <a:pt x="305" y="127"/>
                              <a:pt x="309" y="134"/>
                              <a:pt x="311" y="141"/>
                            </a:cubicBezTo>
                            <a:cubicBezTo>
                              <a:pt x="312" y="149"/>
                              <a:pt x="313" y="157"/>
                              <a:pt x="313" y="164"/>
                            </a:cubicBezTo>
                            <a:cubicBezTo>
                              <a:pt x="313" y="335"/>
                              <a:pt x="313" y="335"/>
                              <a:pt x="313" y="335"/>
                            </a:cubicBezTo>
                            <a:cubicBezTo>
                              <a:pt x="338" y="335"/>
                              <a:pt x="338" y="335"/>
                              <a:pt x="338" y="335"/>
                            </a:cubicBezTo>
                            <a:cubicBezTo>
                              <a:pt x="338" y="164"/>
                              <a:pt x="338" y="164"/>
                              <a:pt x="338" y="164"/>
                            </a:cubicBezTo>
                            <a:cubicBezTo>
                              <a:pt x="338" y="136"/>
                              <a:pt x="330" y="114"/>
                              <a:pt x="314" y="98"/>
                            </a:cubicBezTo>
                            <a:cubicBezTo>
                              <a:pt x="298" y="83"/>
                              <a:pt x="276" y="75"/>
                              <a:pt x="248" y="75"/>
                            </a:cubicBezTo>
                            <a:close/>
                            <a:moveTo>
                              <a:pt x="1522" y="334"/>
                            </a:moveTo>
                            <a:cubicBezTo>
                              <a:pt x="1523" y="334"/>
                              <a:pt x="1523" y="334"/>
                              <a:pt x="1524" y="334"/>
                            </a:cubicBezTo>
                            <a:cubicBezTo>
                              <a:pt x="1524" y="311"/>
                              <a:pt x="1524" y="311"/>
                              <a:pt x="1524" y="311"/>
                            </a:cubicBezTo>
                            <a:cubicBezTo>
                              <a:pt x="1523" y="311"/>
                              <a:pt x="1523" y="311"/>
                              <a:pt x="1522" y="311"/>
                            </a:cubicBezTo>
                            <a:cubicBezTo>
                              <a:pt x="1472" y="311"/>
                              <a:pt x="1472" y="311"/>
                              <a:pt x="1472" y="311"/>
                            </a:cubicBezTo>
                            <a:cubicBezTo>
                              <a:pt x="1472" y="78"/>
                              <a:pt x="1472" y="78"/>
                              <a:pt x="1472" y="78"/>
                            </a:cubicBezTo>
                            <a:cubicBezTo>
                              <a:pt x="1381" y="78"/>
                              <a:pt x="1381" y="78"/>
                              <a:pt x="1381" y="78"/>
                            </a:cubicBezTo>
                            <a:cubicBezTo>
                              <a:pt x="1380" y="78"/>
                              <a:pt x="1380" y="78"/>
                              <a:pt x="1380" y="78"/>
                            </a:cubicBezTo>
                            <a:cubicBezTo>
                              <a:pt x="1380" y="101"/>
                              <a:pt x="1380" y="101"/>
                              <a:pt x="1380" y="101"/>
                            </a:cubicBezTo>
                            <a:cubicBezTo>
                              <a:pt x="1380" y="101"/>
                              <a:pt x="1380" y="101"/>
                              <a:pt x="1381" y="101"/>
                            </a:cubicBezTo>
                            <a:cubicBezTo>
                              <a:pt x="1447" y="101"/>
                              <a:pt x="1447" y="101"/>
                              <a:pt x="1447" y="101"/>
                            </a:cubicBezTo>
                            <a:cubicBezTo>
                              <a:pt x="1447" y="311"/>
                              <a:pt x="1447" y="311"/>
                              <a:pt x="1447" y="311"/>
                            </a:cubicBezTo>
                            <a:cubicBezTo>
                              <a:pt x="1381" y="311"/>
                              <a:pt x="1381" y="311"/>
                              <a:pt x="1381" y="311"/>
                            </a:cubicBezTo>
                            <a:cubicBezTo>
                              <a:pt x="1380" y="311"/>
                              <a:pt x="1380" y="311"/>
                              <a:pt x="1380" y="311"/>
                            </a:cubicBezTo>
                            <a:cubicBezTo>
                              <a:pt x="1380" y="334"/>
                              <a:pt x="1380" y="334"/>
                              <a:pt x="1380" y="334"/>
                            </a:cubicBezTo>
                            <a:cubicBezTo>
                              <a:pt x="1380" y="334"/>
                              <a:pt x="1380" y="334"/>
                              <a:pt x="1381" y="334"/>
                            </a:cubicBezTo>
                            <a:lnTo>
                              <a:pt x="1522" y="334"/>
                            </a:lnTo>
                            <a:close/>
                            <a:moveTo>
                              <a:pt x="507" y="78"/>
                            </a:moveTo>
                            <a:cubicBezTo>
                              <a:pt x="415" y="78"/>
                              <a:pt x="415" y="78"/>
                              <a:pt x="415" y="78"/>
                            </a:cubicBezTo>
                            <a:cubicBezTo>
                              <a:pt x="414" y="78"/>
                              <a:pt x="413" y="78"/>
                              <a:pt x="412" y="79"/>
                            </a:cubicBezTo>
                            <a:cubicBezTo>
                              <a:pt x="412" y="101"/>
                              <a:pt x="412" y="101"/>
                              <a:pt x="412" y="101"/>
                            </a:cubicBezTo>
                            <a:cubicBezTo>
                              <a:pt x="413" y="101"/>
                              <a:pt x="414" y="101"/>
                              <a:pt x="415" y="101"/>
                            </a:cubicBezTo>
                            <a:cubicBezTo>
                              <a:pt x="482" y="101"/>
                              <a:pt x="482" y="101"/>
                              <a:pt x="482" y="101"/>
                            </a:cubicBezTo>
                            <a:cubicBezTo>
                              <a:pt x="482" y="311"/>
                              <a:pt x="482" y="311"/>
                              <a:pt x="482" y="311"/>
                            </a:cubicBezTo>
                            <a:cubicBezTo>
                              <a:pt x="412" y="311"/>
                              <a:pt x="412" y="311"/>
                              <a:pt x="412" y="311"/>
                            </a:cubicBezTo>
                            <a:cubicBezTo>
                              <a:pt x="412" y="334"/>
                              <a:pt x="412" y="334"/>
                              <a:pt x="412" y="334"/>
                            </a:cubicBezTo>
                            <a:cubicBezTo>
                              <a:pt x="413" y="334"/>
                              <a:pt x="556" y="334"/>
                              <a:pt x="556" y="334"/>
                            </a:cubicBezTo>
                            <a:cubicBezTo>
                              <a:pt x="556" y="311"/>
                              <a:pt x="556" y="311"/>
                              <a:pt x="556" y="311"/>
                            </a:cubicBezTo>
                            <a:cubicBezTo>
                              <a:pt x="507" y="311"/>
                              <a:pt x="507" y="311"/>
                              <a:pt x="507" y="311"/>
                            </a:cubicBezTo>
                            <a:lnTo>
                              <a:pt x="507" y="78"/>
                            </a:lnTo>
                            <a:close/>
                            <a:moveTo>
                              <a:pt x="1297" y="126"/>
                            </a:moveTo>
                            <a:cubicBezTo>
                              <a:pt x="1301" y="137"/>
                              <a:pt x="1303" y="149"/>
                              <a:pt x="1303" y="162"/>
                            </a:cubicBezTo>
                            <a:cubicBezTo>
                              <a:pt x="1303" y="334"/>
                              <a:pt x="1303" y="334"/>
                              <a:pt x="1303" y="334"/>
                            </a:cubicBezTo>
                            <a:cubicBezTo>
                              <a:pt x="1288" y="334"/>
                              <a:pt x="1288" y="334"/>
                              <a:pt x="1288" y="334"/>
                            </a:cubicBezTo>
                            <a:cubicBezTo>
                              <a:pt x="1280" y="314"/>
                              <a:pt x="1280" y="314"/>
                              <a:pt x="1280" y="314"/>
                            </a:cubicBezTo>
                            <a:cubicBezTo>
                              <a:pt x="1280" y="315"/>
                              <a:pt x="1280" y="315"/>
                              <a:pt x="1280" y="315"/>
                            </a:cubicBezTo>
                            <a:cubicBezTo>
                              <a:pt x="1280" y="313"/>
                              <a:pt x="1280" y="313"/>
                              <a:pt x="1280" y="313"/>
                            </a:cubicBezTo>
                            <a:cubicBezTo>
                              <a:pt x="1280" y="314"/>
                              <a:pt x="1279" y="314"/>
                              <a:pt x="1279" y="314"/>
                            </a:cubicBezTo>
                            <a:cubicBezTo>
                              <a:pt x="1263" y="329"/>
                              <a:pt x="1241" y="337"/>
                              <a:pt x="1214" y="337"/>
                            </a:cubicBezTo>
                            <a:cubicBezTo>
                              <a:pt x="1186" y="337"/>
                              <a:pt x="1164" y="329"/>
                              <a:pt x="1148" y="314"/>
                            </a:cubicBezTo>
                            <a:cubicBezTo>
                              <a:pt x="1132" y="299"/>
                              <a:pt x="1124" y="277"/>
                              <a:pt x="1124" y="249"/>
                            </a:cubicBezTo>
                            <a:cubicBezTo>
                              <a:pt x="1124" y="162"/>
                              <a:pt x="1124" y="162"/>
                              <a:pt x="1124" y="162"/>
                            </a:cubicBezTo>
                            <a:cubicBezTo>
                              <a:pt x="1124" y="149"/>
                              <a:pt x="1126" y="137"/>
                              <a:pt x="1130" y="126"/>
                            </a:cubicBezTo>
                            <a:cubicBezTo>
                              <a:pt x="1135" y="116"/>
                              <a:pt x="1141" y="106"/>
                              <a:pt x="1148" y="99"/>
                            </a:cubicBezTo>
                            <a:cubicBezTo>
                              <a:pt x="1156" y="91"/>
                              <a:pt x="1165" y="85"/>
                              <a:pt x="1177" y="81"/>
                            </a:cubicBezTo>
                            <a:cubicBezTo>
                              <a:pt x="1199" y="73"/>
                              <a:pt x="1228" y="73"/>
                              <a:pt x="1250" y="81"/>
                            </a:cubicBezTo>
                            <a:cubicBezTo>
                              <a:pt x="1262" y="85"/>
                              <a:pt x="1271" y="91"/>
                              <a:pt x="1279" y="99"/>
                            </a:cubicBezTo>
                            <a:cubicBezTo>
                              <a:pt x="1286" y="106"/>
                              <a:pt x="1293" y="116"/>
                              <a:pt x="1297" y="126"/>
                            </a:cubicBezTo>
                            <a:close/>
                            <a:moveTo>
                              <a:pt x="1278" y="162"/>
                            </a:moveTo>
                            <a:cubicBezTo>
                              <a:pt x="1278" y="143"/>
                              <a:pt x="1272" y="127"/>
                              <a:pt x="1261" y="116"/>
                            </a:cubicBezTo>
                            <a:cubicBezTo>
                              <a:pt x="1250" y="105"/>
                              <a:pt x="1234" y="100"/>
                              <a:pt x="1214" y="100"/>
                            </a:cubicBezTo>
                            <a:cubicBezTo>
                              <a:pt x="1193" y="100"/>
                              <a:pt x="1177" y="105"/>
                              <a:pt x="1166" y="116"/>
                            </a:cubicBezTo>
                            <a:cubicBezTo>
                              <a:pt x="1155" y="127"/>
                              <a:pt x="1149" y="142"/>
                              <a:pt x="1149" y="162"/>
                            </a:cubicBezTo>
                            <a:cubicBezTo>
                              <a:pt x="1149" y="249"/>
                              <a:pt x="1149" y="249"/>
                              <a:pt x="1149" y="249"/>
                            </a:cubicBezTo>
                            <a:cubicBezTo>
                              <a:pt x="1149" y="256"/>
                              <a:pt x="1150" y="263"/>
                              <a:pt x="1152" y="271"/>
                            </a:cubicBezTo>
                            <a:cubicBezTo>
                              <a:pt x="1154" y="278"/>
                              <a:pt x="1157" y="285"/>
                              <a:pt x="1162" y="291"/>
                            </a:cubicBezTo>
                            <a:cubicBezTo>
                              <a:pt x="1166" y="297"/>
                              <a:pt x="1173" y="302"/>
                              <a:pt x="1181" y="306"/>
                            </a:cubicBezTo>
                            <a:cubicBezTo>
                              <a:pt x="1189" y="310"/>
                              <a:pt x="1200" y="312"/>
                              <a:pt x="1214" y="312"/>
                            </a:cubicBezTo>
                            <a:cubicBezTo>
                              <a:pt x="1227" y="312"/>
                              <a:pt x="1238" y="310"/>
                              <a:pt x="1246" y="306"/>
                            </a:cubicBezTo>
                            <a:cubicBezTo>
                              <a:pt x="1255" y="302"/>
                              <a:pt x="1261" y="297"/>
                              <a:pt x="1266" y="291"/>
                            </a:cubicBezTo>
                            <a:cubicBezTo>
                              <a:pt x="1270" y="285"/>
                              <a:pt x="1273" y="278"/>
                              <a:pt x="1275" y="271"/>
                            </a:cubicBezTo>
                            <a:cubicBezTo>
                              <a:pt x="1277" y="263"/>
                              <a:pt x="1278" y="256"/>
                              <a:pt x="1278" y="249"/>
                            </a:cubicBezTo>
                            <a:lnTo>
                              <a:pt x="1278" y="162"/>
                            </a:lnTo>
                            <a:close/>
                          </a:path>
                        </a:pathLst>
                      </a:custGeom>
                      <a:solidFill>
                        <a:srgbClr val="1A3B47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/>
                  </wps:wsp>
                </a:graphicData>
              </a:graphic>
            </wp:anchor>
          </w:drawing>
        </mc:Choice>
        <mc:Fallback>
          <w:pict>
            <v:shape id="Freeform 5" o:spid="_x0000_s1026" o:spt="100" style="position:absolute;left:0pt;margin-left:0pt;margin-top:-304.95pt;height:22.6pt;width:113.35pt;z-index:251667456;mso-width-relative:page;mso-height-relative:page;" fillcolor="#1A3B47" filled="t" stroked="f" coordsize="1701,337" o:gfxdata="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" path="m1046,222c1054,233,1058,247,1058,263c1058,276,1056,288,1051,298c1046,307,1039,315,1031,321c1022,327,1013,331,1001,333c991,335,979,337,967,337c940,337,919,331,902,319c886,306,877,288,876,263c876,263,877,262,877,262c901,262,901,262,901,262c901,262,902,263,902,263c902,272,903,280,906,285c910,291,914,296,920,300c926,303,932,306,940,308c954,311,970,311,991,309c998,308,1005,306,1012,303c1018,299,1023,295,1027,288c1031,282,1033,274,1033,263c1033,254,1031,246,1026,238c1021,231,1013,226,1003,223c926,200,926,200,926,200c911,196,901,190,893,180c885,170,881,158,881,144c881,131,884,121,888,112c893,103,899,96,907,90c915,85,924,81,934,78c945,76,955,75,967,75c993,75,1014,81,1030,93c1047,105,1055,124,1056,148c1056,148,1056,149,1056,149c1032,149,1032,149,1032,149c1032,149,1032,148,1032,148c1031,131,1025,119,1013,112c1002,104,986,100,966,100c958,100,951,100,944,102c937,103,931,105,925,108c919,111,915,115,911,121c908,127,906,134,906,144c906,151,908,157,913,163c917,170,924,174,934,177c1011,199,1011,199,1011,199c1026,204,1038,211,1046,222xm722,75c715,75,708,76,701,78c694,79,687,82,680,86c673,89,667,93,662,98c660,100,658,101,656,103c656,103,656,103,656,103c656,103,656,103,656,103c656,103,656,103,656,103c656,103,656,103,656,103c643,78,643,78,643,78c632,78,632,78,632,78c632,335,632,335,632,335c656,335,656,335,656,335c656,162,656,162,656,162c656,152,658,144,661,137c664,129,669,122,674,117c680,112,687,108,695,105c703,102,712,100,722,100c735,100,745,102,754,106c762,110,769,115,773,120c778,126,781,133,783,140c785,149,786,156,786,163c786,335,786,335,786,335c810,335,810,335,810,335c810,163,810,163,810,163c810,135,802,113,787,98c771,83,749,75,722,75xm1650,337c1672,337,1689,331,1701,321c1692,298,1692,298,1692,298c1683,306,1670,313,1650,313c1636,313,1625,308,1618,300c1611,291,1607,277,1607,256c1607,101,1607,101,1607,101c1685,101,1685,101,1685,101c1686,101,1686,101,1686,101c1686,78,1686,78,1686,78c1686,78,1686,78,1685,78c1607,78,1607,78,1607,78c1607,0,1607,0,1607,0c1583,0,1583,0,1583,0c1583,257,1583,257,1583,257c1583,284,1589,304,1600,317c1612,330,1629,337,1650,337xm248,75c248,75,248,75,248,75c247,75,247,75,247,75c219,75,197,83,181,98c176,103,172,108,169,114c166,108,162,103,157,98c141,83,120,75,92,75c90,75,90,75,90,75c62,75,40,83,24,98c8,114,0,136,0,164c0,335,0,335,0,335c25,335,25,335,25,335c25,164,25,164,25,164c25,156,26,149,27,141c29,134,33,127,37,121c42,115,49,110,57,106c65,102,76,100,89,100c89,100,90,100,91,100c104,100,115,102,124,106c132,110,139,115,143,121c148,127,151,133,153,141c155,149,156,157,156,164c156,335,156,335,156,335c182,335,182,335,182,335c182,164,182,164,182,164c182,157,183,149,185,141c186,134,190,127,194,121c199,115,206,110,214,106c222,102,233,100,246,100c247,100,247,100,248,100c262,100,273,102,281,106c289,110,296,115,301,121c305,127,309,134,311,141c312,149,313,157,313,164c313,335,313,335,313,335c338,335,338,335,338,335c338,164,338,164,338,164c338,136,330,114,314,98c298,83,276,75,248,75xm1522,334c1523,334,1523,334,1524,334c1524,311,1524,311,1524,311c1523,311,1523,311,1522,311c1472,311,1472,311,1472,311c1472,78,1472,78,1472,78c1381,78,1381,78,1381,78c1380,78,1380,78,1380,78c1380,101,1380,101,1380,101c1380,101,1380,101,1381,101c1447,101,1447,101,1447,101c1447,311,1447,311,1447,311c1381,311,1381,311,1381,311c1380,311,1380,311,1380,311c1380,334,1380,334,1380,334c1380,334,1380,334,1381,334l1522,334xm507,78c415,78,415,78,415,78c414,78,413,78,412,79c412,101,412,101,412,101c413,101,414,101,415,101c482,101,482,101,482,101c482,311,482,311,482,311c412,311,412,311,412,311c412,334,412,334,412,334c413,334,556,334,556,334c556,311,556,311,556,311c507,311,507,311,507,311l507,78xm1297,126c1301,137,1303,149,1303,162c1303,334,1303,334,1303,334c1288,334,1288,334,1288,334c1280,314,1280,314,1280,314c1280,315,1280,315,1280,315c1280,313,1280,313,1280,313c1280,314,1279,314,1279,314c1263,329,1241,337,1214,337c1186,337,1164,329,1148,314c1132,299,1124,277,1124,249c1124,162,1124,162,1124,162c1124,149,1126,137,1130,126c1135,116,1141,106,1148,99c1156,91,1165,85,1177,81c1199,73,1228,73,1250,81c1262,85,1271,91,1279,99c1286,106,1293,116,1297,126xm1278,162c1278,143,1272,127,1261,116c1250,105,1234,100,1214,100c1193,100,1177,105,1166,116c1155,127,1149,142,1149,162c1149,249,1149,249,1149,249c1149,256,1150,263,1152,271c1154,278,1157,285,1162,291c1166,297,1173,302,1181,306c1189,310,1200,312,1214,312c1227,312,1238,310,1246,306c1255,302,1261,297,1266,291c1270,285,1273,278,1275,271c1277,263,1278,256,1278,249l1278,162xe">
              <v:path o:connectlocs="889454,253804;818365,287020;742199,223143;766741,242732;838676,263172;874221,223994;783667,170338;751508,95389;818365,63876;893685,126902;857295,95389;782821,91982;772665,138825;885222,189075;575479,73245;555168,87724;555168,87724;534857,285316;559399,116681;611023,85169;662647,119236;685497,285316;611023,63876;1431928,253804;1359993,218032;1426850,86020;1359993,66431;1339682,218884;209880,63876;153179,83465;77858,63876;0,139677;21157,139677;48238,90279;104940,90279;132021,139677;154025,139677;181106,90279;237808,90279;264889,139677;286047,139677;1288058,284464;1288058,264876;1168731,66431;1168731,86020;1168731,264876;1168731,284464;351211,66431;351211,86020;348672,264876;470539,264876;1097642,107313;1090025,284464;1083255,266579;971544,267431;956311,107313;1057866,68987;1081562,137974;986778,98796;974929,230808;1027400,265727;1079024,230808" o:connectangles="0,0,0,0,0,0,0,0,0,0,0,0,0,0,0,0,0,0,0,0,0,0,0,0,0,0,0,0,0,0,0,0,0,0,0,0,0,0,0,0,0,0,0,0,0,0,0,0,0,0,0,0,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  <w:p>
    <w:pPr>
      <w:pStyle w:val="14"/>
    </w:pPr>
    <w:r>
      <w:rPr>
        <w:lang w:eastAsia="es-ES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5608320</wp:posOffset>
              </wp:positionH>
              <wp:positionV relativeFrom="paragraph">
                <wp:posOffset>624840</wp:posOffset>
              </wp:positionV>
              <wp:extent cx="12058650" cy="16908145"/>
              <wp:effectExtent l="0" t="0" r="0" b="825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12058651" cy="16908418"/>
                        <a:chOff x="202024" y="0"/>
                        <a:chExt cx="12058839" cy="16908904"/>
                      </a:xfrm>
                    </wpg:grpSpPr>
                    <wps:wsp>
                      <wps:cNvPr id="37" name="Trapecio 18"/>
                      <wps:cNvSpPr/>
                      <wps:spPr>
                        <a:xfrm rot="16200000" flipH="1">
                          <a:off x="-1780257" y="2867784"/>
                          <a:ext cx="16501745" cy="11580495"/>
                        </a:xfrm>
                        <a:prstGeom prst="trapezoid">
                          <a:avLst>
                            <a:gd name="adj" fmla="val 27127"/>
                          </a:avLst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4" name="Trapecio 18"/>
                      <wps:cNvSpPr/>
                      <wps:spPr>
                        <a:xfrm rot="16200000" flipH="1">
                          <a:off x="-2019722" y="2664578"/>
                          <a:ext cx="16502219" cy="11580746"/>
                        </a:xfrm>
                        <a:prstGeom prst="trapezoid">
                          <a:avLst>
                            <a:gd name="adj" fmla="val 27127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4" name="Trapecio 18"/>
                      <wps:cNvSpPr/>
                      <wps:spPr>
                        <a:xfrm rot="16200000" flipH="1">
                          <a:off x="-2258713" y="2460737"/>
                          <a:ext cx="16502219" cy="11580746"/>
                        </a:xfrm>
                        <a:prstGeom prst="trapezoid">
                          <a:avLst>
                            <a:gd name="adj" fmla="val 27127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5" o:spid="_x0000_s1026" o:spt="203" style="position:absolute;left:0pt;flip:x;margin-left:441.6pt;margin-top:49.2pt;height:1331.35pt;width:949.5pt;z-index:251673600;mso-width-relative:page;mso-height-relative:page;" coordorigin="202024,0" coordsize="12058839,16908904" o:gfxdata="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LFA36tkAAAAMAQAADwAAAAAAAAABACAAAAAiAAAAZHJzL2Rvd25yZXYueG1s&#10;UEsBAhQAFAAAAAgAh07iQEsHLujbAgAA1wkAAA4AAAAAAAAAAQAgAAAAKAEAAGRycy9lMm9Eb2Mu&#10;eG1sUEsFBgAAAAAGAAYAWQEAAHUGAAAAAA==&#10;">
              <o:lock v:ext="edit" aspectratio="f"/>
              <v:shape id="Trapecio 18" o:spid="_x0000_s1026" style="position:absolute;left:-1780257;top:2867784;flip:x;height:11580495;width:16501745;rotation:5898240f;v-text-anchor:middle;" fillcolor="#E88AA2 [3206]" filled="t" stroked="f" coordsize="16501745,11580495" o:gfxdata="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2dYj7sAAADb&#10;AAAADwAAAAAAAAABACAAAAAiAAAAZHJzL2Rvd25yZXYueG1sUEsBAhQAFAAAAAgAh07iQDMvBZ47&#10;AAAAOQAAABAAAAAAAAAAAQAgAAAACgEAAGRycy9zaGFwZXhtbC54bWxQSwUGAAAAAAYABgBbAQAA&#10;tAMAAAAA&#10;" path="m0,11580495l3141440,0,13360304,0,16501745,11580495xe">
                <v:path o:connectlocs="8250872,0;1570720,5790247;8250872,11580495;14931024,5790247" o:connectangles="247,164,82,0"/>
                <v:fill on="t" focussize="0,0"/>
                <v:stroke on="f" weight="2pt"/>
                <v:imagedata o:title=""/>
                <o:lock v:ext="edit" aspectratio="f"/>
              </v:shape>
              <v:shape id="Trapecio 18" o:spid="_x0000_s1026" style="position:absolute;left:-2019722;top:2664578;flip:x;height:11580746;width:16502219;rotation:5898240f;v-text-anchor:middle;" fillcolor="#FDE3D3 [3215]" filled="t" stroked="f" coordsize="16502219,11580746" o:gfxdata="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hajALgAAADbAAAA&#10;DwAAAAAAAAABACAAAAAiAAAAZHJzL2Rvd25yZXYueG1sUEsBAhQAFAAAAAgAh07iQDMvBZ47AAAA&#10;OQAAABAAAAAAAAAAAQAgAAAABwEAAGRycy9zaGFwZXhtbC54bWxQSwUGAAAAAAYABgBbAQAAsQMA&#10;AAAA&#10;" path="m0,11580746l3141508,0,13360710,0,16502219,11580746xe">
                <v:path o:connectlocs="8251109,0;1570754,5790373;8251109,11580746;14931464,5790373" o:connectangles="247,164,82,0"/>
                <v:fill on="t" focussize="0,0"/>
                <v:stroke on="f" weight="2pt"/>
                <v:imagedata o:title=""/>
                <o:lock v:ext="edit" aspectratio="f"/>
              </v:shape>
              <v:shape id="Trapecio 18" o:spid="_x0000_s1026" style="position:absolute;left:-2258713;top:2460737;flip:x;height:11580746;width:16502219;rotation:5898240f;v-text-anchor:middle;" fillcolor="#1A3B47 [3204]" filled="t" stroked="f" coordsize="16502219,11580746" o:gfxdata="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HBDu7sAAADa&#10;AAAADwAAAAAAAAABACAAAAAiAAAAZHJzL2Rvd25yZXYueG1sUEsBAhQAFAAAAAgAh07iQDMvBZ47&#10;AAAAOQAAABAAAAAAAAAAAQAgAAAACgEAAGRycy9zaGFwZXhtbC54bWxQSwUGAAAAAAYABgBbAQAA&#10;tAMAAAAA&#10;" path="m0,11580746l3141508,0,13360710,0,16502219,11580746xe">
                <v:path o:connectlocs="8251109,0;1570754,5790373;8251109,11580746;14931464,5790373" o:connectangles="247,164,82,0"/>
                <v:fill on="t" focussize="0,0"/>
                <v:stroke on="f" weight="2pt"/>
                <v:imagedata o:title=""/>
                <o:lock v:ext="edit" aspectratio="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 w:tentative="0">
      <w:start w:val="1"/>
      <w:numFmt w:val="bullet"/>
      <w:pStyle w:val="19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1">
    <w:nsid w:val="FFFFFF81"/>
    <w:multiLevelType w:val="singleLevel"/>
    <w:tmpl w:val="FFFFFF81"/>
    <w:lvl w:ilvl="0" w:tentative="0">
      <w:start w:val="1"/>
      <w:numFmt w:val="bullet"/>
      <w:pStyle w:val="18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6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4">
    <w:nsid w:val="FFFFFF89"/>
    <w:multiLevelType w:val="singleLevel"/>
    <w:tmpl w:val="FFFFFF89"/>
    <w:lvl w:ilvl="0" w:tentative="0">
      <w:start w:val="1"/>
      <w:numFmt w:val="bullet"/>
      <w:pStyle w:val="1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5">
    <w:nsid w:val="778C0C79"/>
    <w:multiLevelType w:val="multilevel"/>
    <w:tmpl w:val="778C0C79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stylePaneFormatFilter w:val="1828" w:allStyles="0" w:customStyles="0" w:latentStyles="0" w:stylesInUse="1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ocumentProtection w:enforcement="0"/>
  <w:defaultTabStop w:val="708"/>
  <w:hyphenationZone w:val="425"/>
  <w:drawingGridHorizontalSpacing w:val="10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57"/>
    <w:rsid w:val="0001419E"/>
    <w:rsid w:val="00025EE9"/>
    <w:rsid w:val="000808B6"/>
    <w:rsid w:val="00087B35"/>
    <w:rsid w:val="000C1837"/>
    <w:rsid w:val="000D6B46"/>
    <w:rsid w:val="00101F30"/>
    <w:rsid w:val="00106809"/>
    <w:rsid w:val="00107ED9"/>
    <w:rsid w:val="0017039A"/>
    <w:rsid w:val="001726F0"/>
    <w:rsid w:val="0017565F"/>
    <w:rsid w:val="00190866"/>
    <w:rsid w:val="001C1A35"/>
    <w:rsid w:val="001C5B25"/>
    <w:rsid w:val="00216335"/>
    <w:rsid w:val="00222930"/>
    <w:rsid w:val="002264C1"/>
    <w:rsid w:val="0028080C"/>
    <w:rsid w:val="002965C5"/>
    <w:rsid w:val="002A6AB4"/>
    <w:rsid w:val="002C7F8F"/>
    <w:rsid w:val="002F6F81"/>
    <w:rsid w:val="00357288"/>
    <w:rsid w:val="003607B4"/>
    <w:rsid w:val="00393E5C"/>
    <w:rsid w:val="003959CD"/>
    <w:rsid w:val="00396B63"/>
    <w:rsid w:val="003A7CD1"/>
    <w:rsid w:val="003D4A04"/>
    <w:rsid w:val="003F5627"/>
    <w:rsid w:val="003F7D3B"/>
    <w:rsid w:val="004049B8"/>
    <w:rsid w:val="00467E14"/>
    <w:rsid w:val="00482A19"/>
    <w:rsid w:val="00487E55"/>
    <w:rsid w:val="004E2078"/>
    <w:rsid w:val="00503E7A"/>
    <w:rsid w:val="00522C71"/>
    <w:rsid w:val="005349D0"/>
    <w:rsid w:val="00544EF6"/>
    <w:rsid w:val="00546A92"/>
    <w:rsid w:val="005479A5"/>
    <w:rsid w:val="00572813"/>
    <w:rsid w:val="005A380C"/>
    <w:rsid w:val="005E42CC"/>
    <w:rsid w:val="005F40E1"/>
    <w:rsid w:val="0061232B"/>
    <w:rsid w:val="00612EA4"/>
    <w:rsid w:val="006436A4"/>
    <w:rsid w:val="006530C3"/>
    <w:rsid w:val="00680ECA"/>
    <w:rsid w:val="006A2751"/>
    <w:rsid w:val="00734C6A"/>
    <w:rsid w:val="00753328"/>
    <w:rsid w:val="007A4873"/>
    <w:rsid w:val="007D088C"/>
    <w:rsid w:val="008141D4"/>
    <w:rsid w:val="00824526"/>
    <w:rsid w:val="00824AC8"/>
    <w:rsid w:val="00875109"/>
    <w:rsid w:val="008B74BB"/>
    <w:rsid w:val="008C5FB9"/>
    <w:rsid w:val="00927ED6"/>
    <w:rsid w:val="009A7964"/>
    <w:rsid w:val="009C2582"/>
    <w:rsid w:val="009D0287"/>
    <w:rsid w:val="009E030A"/>
    <w:rsid w:val="009F57FE"/>
    <w:rsid w:val="00A314D0"/>
    <w:rsid w:val="00A370AE"/>
    <w:rsid w:val="00A43F60"/>
    <w:rsid w:val="00A46483"/>
    <w:rsid w:val="00A5116E"/>
    <w:rsid w:val="00A61606"/>
    <w:rsid w:val="00A626D1"/>
    <w:rsid w:val="00A96CC4"/>
    <w:rsid w:val="00AE370D"/>
    <w:rsid w:val="00B10022"/>
    <w:rsid w:val="00B14409"/>
    <w:rsid w:val="00B4182E"/>
    <w:rsid w:val="00B60ACA"/>
    <w:rsid w:val="00B67380"/>
    <w:rsid w:val="00BB19B4"/>
    <w:rsid w:val="00BB63A3"/>
    <w:rsid w:val="00BB7E13"/>
    <w:rsid w:val="00BC591D"/>
    <w:rsid w:val="00BD10C5"/>
    <w:rsid w:val="00C47B57"/>
    <w:rsid w:val="00C542CB"/>
    <w:rsid w:val="00C75524"/>
    <w:rsid w:val="00C972F8"/>
    <w:rsid w:val="00CB3F82"/>
    <w:rsid w:val="00CB6753"/>
    <w:rsid w:val="00D00BB7"/>
    <w:rsid w:val="00D03CDE"/>
    <w:rsid w:val="00D416FC"/>
    <w:rsid w:val="00D4250C"/>
    <w:rsid w:val="00D5763E"/>
    <w:rsid w:val="00D63B88"/>
    <w:rsid w:val="00D74D8D"/>
    <w:rsid w:val="00D94007"/>
    <w:rsid w:val="00DB5236"/>
    <w:rsid w:val="00DD1C94"/>
    <w:rsid w:val="00DE75D7"/>
    <w:rsid w:val="00E17A04"/>
    <w:rsid w:val="00E34143"/>
    <w:rsid w:val="00E76DBA"/>
    <w:rsid w:val="00E77D9C"/>
    <w:rsid w:val="00E821B7"/>
    <w:rsid w:val="00ED0966"/>
    <w:rsid w:val="00F10C11"/>
    <w:rsid w:val="00F31127"/>
    <w:rsid w:val="00F40DE0"/>
    <w:rsid w:val="00F94B5A"/>
    <w:rsid w:val="00FB144D"/>
    <w:rsid w:val="00FD53C8"/>
    <w:rsid w:val="00FE4E37"/>
    <w:rsid w:val="00FF0F19"/>
    <w:rsid w:val="0A734CBB"/>
    <w:rsid w:val="0F1949A3"/>
    <w:rsid w:val="13456665"/>
    <w:rsid w:val="1C8D1E4C"/>
    <w:rsid w:val="248B4DC1"/>
    <w:rsid w:val="280B146C"/>
    <w:rsid w:val="37BA5E47"/>
    <w:rsid w:val="3DE570AB"/>
    <w:rsid w:val="41367D77"/>
    <w:rsid w:val="47805296"/>
    <w:rsid w:val="47E50795"/>
    <w:rsid w:val="53750CAB"/>
    <w:rsid w:val="55B3303C"/>
    <w:rsid w:val="57945651"/>
    <w:rsid w:val="58291C91"/>
    <w:rsid w:val="639F6BF1"/>
    <w:rsid w:val="656922BB"/>
    <w:rsid w:val="66870239"/>
    <w:rsid w:val="67915647"/>
    <w:rsid w:val="696E6EFF"/>
    <w:rsid w:val="7113106E"/>
    <w:rsid w:val="7D0A549E"/>
    <w:rsid w:val="7F9C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qFormat="1" w:uiPriority="99" w:semiHidden="0" w:name="List Bullet 4"/>
    <w:lsdException w:uiPriority="99" w:semiHidden="0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0" w:line="240" w:lineRule="auto"/>
      <w:jc w:val="both"/>
    </w:pPr>
    <w:rPr>
      <w:rFonts w:ascii="Arial" w:hAnsi="Arial" w:eastAsia="Times New Roman" w:cs="Times New Roman"/>
      <w:kern w:val="28"/>
      <w:sz w:val="20"/>
      <w:szCs w:val="24"/>
      <w:lang w:val="es-ES" w:eastAsia="en-US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numPr>
        <w:ilvl w:val="0"/>
        <w:numId w:val="1"/>
      </w:numPr>
      <w:spacing w:before="240" w:after="240"/>
      <w:ind w:left="431" w:hanging="431"/>
      <w:outlineLvl w:val="0"/>
    </w:pPr>
    <w:rPr>
      <w:rFonts w:ascii="Georgia" w:hAnsi="Georgia" w:eastAsiaTheme="majorEastAsia" w:cstheme="majorBidi"/>
      <w:bCs/>
      <w:color w:val="1A3B47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numPr>
        <w:ilvl w:val="1"/>
        <w:numId w:val="1"/>
      </w:numPr>
      <w:spacing w:before="200" w:after="120"/>
      <w:ind w:left="578" w:hanging="578"/>
      <w:outlineLvl w:val="1"/>
    </w:pPr>
    <w:rPr>
      <w:rFonts w:ascii="Georgia" w:hAnsi="Georgia" w:eastAsiaTheme="majorEastAsia" w:cstheme="majorBidi"/>
      <w:bCs/>
      <w:color w:val="1A3B47" w:themeColor="text1"/>
      <w:sz w:val="24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ascii="Georgia" w:hAnsi="Georgia" w:eastAsiaTheme="majorEastAsia" w:cstheme="majorBidi"/>
      <w:bCs/>
      <w:color w:val="1A3B47" w:themeColor="accent1"/>
      <w:sz w:val="22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="Georgia" w:hAnsi="Georgia" w:eastAsiaTheme="majorEastAsia" w:cstheme="majorBidi"/>
      <w:bCs/>
      <w:iCs/>
      <w:sz w:val="22"/>
    </w:rPr>
  </w:style>
  <w:style w:type="paragraph" w:styleId="6">
    <w:name w:val="heading 5"/>
    <w:basedOn w:val="1"/>
    <w:next w:val="1"/>
    <w:link w:val="41"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="Georgia" w:hAnsi="Georgia" w:eastAsiaTheme="majorEastAsia" w:cstheme="majorBidi"/>
    </w:rPr>
  </w:style>
  <w:style w:type="paragraph" w:styleId="7">
    <w:name w:val="heading 6"/>
    <w:basedOn w:val="1"/>
    <w:next w:val="1"/>
    <w:link w:val="42"/>
    <w:semiHidden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="Georgia" w:hAnsi="Georgia" w:eastAsiaTheme="majorEastAsia" w:cstheme="majorBidi"/>
      <w:i/>
      <w:iCs/>
    </w:rPr>
  </w:style>
  <w:style w:type="paragraph" w:styleId="8">
    <w:name w:val="heading 7"/>
    <w:basedOn w:val="1"/>
    <w:next w:val="1"/>
    <w:link w:val="43"/>
    <w:semiHidden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9">
    <w:name w:val="heading 8"/>
    <w:basedOn w:val="1"/>
    <w:next w:val="1"/>
    <w:link w:val="44"/>
    <w:semiHidden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367A93" w:themeColor="text1" w:themeTint="BF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45"/>
    <w:semiHidden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367A93" w:themeColor="text1" w:themeTint="BF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6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pPr>
      <w:spacing w:after="360"/>
    </w:pPr>
    <w:rPr>
      <w:bCs/>
      <w:sz w:val="18"/>
      <w:szCs w:val="18"/>
    </w:rPr>
  </w:style>
  <w:style w:type="paragraph" w:styleId="13">
    <w:name w:val="footer"/>
    <w:basedOn w:val="1"/>
    <w:link w:val="35"/>
    <w:unhideWhenUsed/>
    <w:qFormat/>
    <w:uiPriority w:val="99"/>
    <w:pPr>
      <w:tabs>
        <w:tab w:val="center" w:pos="4252"/>
        <w:tab w:val="right" w:pos="8504"/>
      </w:tabs>
    </w:pPr>
    <w:rPr>
      <w:color w:val="1A3B47" w:themeColor="accent1"/>
      <w14:textFill>
        <w14:solidFill>
          <w14:schemeClr w14:val="accent1"/>
        </w14:solidFill>
      </w14:textFill>
    </w:rPr>
  </w:style>
  <w:style w:type="paragraph" w:styleId="14">
    <w:name w:val="header"/>
    <w:basedOn w:val="1"/>
    <w:link w:val="34"/>
    <w:unhideWhenUsed/>
    <w:qFormat/>
    <w:uiPriority w:val="99"/>
    <w:pPr>
      <w:tabs>
        <w:tab w:val="center" w:pos="4252"/>
        <w:tab w:val="right" w:pos="8504"/>
      </w:tabs>
    </w:pPr>
  </w:style>
  <w:style w:type="paragraph" w:styleId="15">
    <w:name w:val="List Bullet"/>
    <w:basedOn w:val="1"/>
    <w:unhideWhenUsed/>
    <w:qFormat/>
    <w:uiPriority w:val="99"/>
    <w:pPr>
      <w:numPr>
        <w:ilvl w:val="0"/>
        <w:numId w:val="2"/>
      </w:numPr>
      <w:spacing w:before="60" w:after="60"/>
      <w:ind w:left="357" w:hanging="357"/>
    </w:pPr>
  </w:style>
  <w:style w:type="paragraph" w:styleId="16">
    <w:name w:val="List Bullet 2"/>
    <w:basedOn w:val="1"/>
    <w:unhideWhenUsed/>
    <w:qFormat/>
    <w:uiPriority w:val="99"/>
    <w:pPr>
      <w:numPr>
        <w:ilvl w:val="0"/>
        <w:numId w:val="3"/>
      </w:numPr>
      <w:spacing w:before="60" w:after="60"/>
      <w:ind w:left="641" w:hanging="357"/>
    </w:pPr>
  </w:style>
  <w:style w:type="paragraph" w:styleId="17">
    <w:name w:val="List Bullet 3"/>
    <w:basedOn w:val="1"/>
    <w:unhideWhenUsed/>
    <w:uiPriority w:val="99"/>
    <w:pPr>
      <w:numPr>
        <w:ilvl w:val="0"/>
        <w:numId w:val="4"/>
      </w:numPr>
      <w:spacing w:before="60" w:after="60"/>
      <w:ind w:left="924" w:hanging="357"/>
    </w:pPr>
  </w:style>
  <w:style w:type="paragraph" w:styleId="18">
    <w:name w:val="List Bullet 4"/>
    <w:basedOn w:val="1"/>
    <w:unhideWhenUsed/>
    <w:qFormat/>
    <w:uiPriority w:val="99"/>
    <w:pPr>
      <w:numPr>
        <w:ilvl w:val="0"/>
        <w:numId w:val="5"/>
      </w:numPr>
      <w:spacing w:before="60" w:after="60"/>
      <w:ind w:left="1208" w:hanging="357"/>
      <w:contextualSpacing/>
    </w:pPr>
  </w:style>
  <w:style w:type="paragraph" w:styleId="19">
    <w:name w:val="List Bullet 5"/>
    <w:basedOn w:val="1"/>
    <w:unhideWhenUsed/>
    <w:uiPriority w:val="99"/>
    <w:pPr>
      <w:numPr>
        <w:ilvl w:val="0"/>
        <w:numId w:val="6"/>
      </w:numPr>
      <w:spacing w:before="60" w:after="60"/>
      <w:ind w:left="1491" w:hanging="357"/>
      <w:contextualSpacing/>
    </w:pPr>
  </w:style>
  <w:style w:type="paragraph" w:styleId="20">
    <w:name w:val="Subtitle"/>
    <w:basedOn w:val="1"/>
    <w:next w:val="1"/>
    <w:link w:val="48"/>
    <w:qFormat/>
    <w:uiPriority w:val="11"/>
    <w:pPr>
      <w:spacing w:after="160"/>
    </w:pPr>
    <w:rPr>
      <w:rFonts w:eastAsiaTheme="minorEastAsia" w:cstheme="minorBidi"/>
      <w:color w:val="4193B1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1">
    <w:name w:val="table of figures"/>
    <w:basedOn w:val="1"/>
    <w:next w:val="1"/>
    <w:unhideWhenUsed/>
    <w:qFormat/>
    <w:uiPriority w:val="99"/>
  </w:style>
  <w:style w:type="paragraph" w:styleId="22">
    <w:name w:val="Title"/>
    <w:basedOn w:val="1"/>
    <w:next w:val="1"/>
    <w:link w:val="47"/>
    <w:qFormat/>
    <w:uiPriority w:val="10"/>
    <w:pPr>
      <w:spacing w:before="0"/>
      <w:contextualSpacing/>
    </w:pPr>
    <w:rPr>
      <w:rFonts w:ascii="Georgia" w:hAnsi="Georgia" w:eastAsiaTheme="majorEastAsia" w:cstheme="majorBidi"/>
      <w:spacing w:val="-10"/>
      <w:sz w:val="56"/>
      <w:szCs w:val="56"/>
    </w:rPr>
  </w:style>
  <w:style w:type="paragraph" w:styleId="23">
    <w:name w:val="toc 1"/>
    <w:basedOn w:val="1"/>
    <w:next w:val="1"/>
    <w:unhideWhenUsed/>
    <w:qFormat/>
    <w:uiPriority w:val="39"/>
    <w:pPr>
      <w:spacing w:after="100"/>
    </w:pPr>
    <w:rPr>
      <w:color w:val="1A3B47" w:themeColor="accent1"/>
      <w14:textFill>
        <w14:solidFill>
          <w14:schemeClr w14:val="accent1"/>
        </w14:solidFill>
      </w14:textFill>
    </w:rPr>
  </w:style>
  <w:style w:type="paragraph" w:styleId="24">
    <w:name w:val="toc 2"/>
    <w:basedOn w:val="1"/>
    <w:next w:val="1"/>
    <w:unhideWhenUsed/>
    <w:qFormat/>
    <w:uiPriority w:val="39"/>
    <w:pPr>
      <w:spacing w:after="100"/>
      <w:ind w:left="200"/>
    </w:pPr>
  </w:style>
  <w:style w:type="paragraph" w:styleId="25">
    <w:name w:val="toc 3"/>
    <w:basedOn w:val="1"/>
    <w:next w:val="1"/>
    <w:unhideWhenUsed/>
    <w:qFormat/>
    <w:uiPriority w:val="39"/>
    <w:pPr>
      <w:spacing w:after="100"/>
      <w:ind w:left="400"/>
    </w:pPr>
  </w:style>
  <w:style w:type="character" w:styleId="27">
    <w:name w:val="Emphasis"/>
    <w:basedOn w:val="26"/>
    <w:qFormat/>
    <w:uiPriority w:val="20"/>
    <w:rPr>
      <w:rFonts w:ascii="Arial" w:hAnsi="Arial"/>
      <w:i/>
      <w:iCs/>
    </w:rPr>
  </w:style>
  <w:style w:type="character" w:styleId="28">
    <w:name w:val="FollowedHyperlink"/>
    <w:basedOn w:val="26"/>
    <w:semiHidden/>
    <w:unhideWhenUsed/>
    <w:qFormat/>
    <w:uiPriority w:val="99"/>
    <w:rPr>
      <w:color w:val="F7AC6F" w:themeColor="followedHyperlink"/>
      <w:u w:val="single"/>
      <w14:textFill>
        <w14:solidFill>
          <w14:schemeClr w14:val="folHlink"/>
        </w14:solidFill>
      </w14:textFill>
    </w:rPr>
  </w:style>
  <w:style w:type="character" w:styleId="29">
    <w:name w:val="Hyperlink"/>
    <w:basedOn w:val="26"/>
    <w:unhideWhenUsed/>
    <w:uiPriority w:val="99"/>
    <w:rPr>
      <w:color w:val="E88AA2" w:themeColor="hyperlink"/>
      <w:u w:val="single"/>
      <w14:textFill>
        <w14:solidFill>
          <w14:schemeClr w14:val="hlink"/>
        </w14:solidFill>
      </w14:textFill>
    </w:rPr>
  </w:style>
  <w:style w:type="character" w:styleId="30">
    <w:name w:val="page number"/>
    <w:basedOn w:val="26"/>
    <w:semiHidden/>
    <w:unhideWhenUsed/>
    <w:uiPriority w:val="99"/>
  </w:style>
  <w:style w:type="character" w:styleId="31">
    <w:name w:val="Strong"/>
    <w:basedOn w:val="26"/>
    <w:qFormat/>
    <w:uiPriority w:val="22"/>
    <w:rPr>
      <w:rFonts w:ascii="Arial" w:hAnsi="Arial"/>
      <w:b/>
      <w:bCs/>
    </w:rPr>
  </w:style>
  <w:style w:type="table" w:styleId="33">
    <w:name w:val="Table Grid"/>
    <w:basedOn w:val="32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sz w:val="20"/>
      <w:szCs w:val="20"/>
      <w:lang w:eastAsia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4">
    <w:name w:val="Encabezado Car"/>
    <w:basedOn w:val="26"/>
    <w:link w:val="14"/>
    <w:uiPriority w:val="99"/>
    <w:rPr>
      <w:rFonts w:ascii="Arial" w:hAnsi="Arial" w:eastAsia="Times New Roman" w:cs="Times New Roman"/>
      <w:kern w:val="28"/>
      <w:sz w:val="20"/>
      <w:szCs w:val="24"/>
    </w:rPr>
  </w:style>
  <w:style w:type="character" w:customStyle="1" w:styleId="35">
    <w:name w:val="Pie de página Car"/>
    <w:basedOn w:val="26"/>
    <w:link w:val="13"/>
    <w:qFormat/>
    <w:uiPriority w:val="99"/>
    <w:rPr>
      <w:rFonts w:ascii="Arial" w:hAnsi="Arial" w:eastAsia="Times New Roman" w:cs="Times New Roman"/>
      <w:color w:val="1A3B47" w:themeColor="accent1"/>
      <w:kern w:val="28"/>
      <w:sz w:val="20"/>
      <w:szCs w:val="24"/>
      <w:lang w:val="en-US"/>
      <w14:textFill>
        <w14:solidFill>
          <w14:schemeClr w14:val="accent1"/>
        </w14:solidFill>
      </w14:textFill>
    </w:rPr>
  </w:style>
  <w:style w:type="character" w:customStyle="1" w:styleId="36">
    <w:name w:val="Texto de globo Car"/>
    <w:basedOn w:val="26"/>
    <w:link w:val="11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7">
    <w:name w:val="Título 1 Car"/>
    <w:basedOn w:val="26"/>
    <w:link w:val="2"/>
    <w:uiPriority w:val="9"/>
    <w:rPr>
      <w:rFonts w:ascii="Georgia" w:hAnsi="Georgia" w:eastAsiaTheme="majorEastAsia" w:cstheme="majorBidi"/>
      <w:bCs/>
      <w:color w:val="1A3B47" w:themeColor="accent1"/>
      <w:kern w:val="28"/>
      <w:sz w:val="28"/>
      <w:szCs w:val="28"/>
      <w14:textFill>
        <w14:solidFill>
          <w14:schemeClr w14:val="accent1"/>
        </w14:solidFill>
      </w14:textFill>
    </w:rPr>
  </w:style>
  <w:style w:type="character" w:customStyle="1" w:styleId="38">
    <w:name w:val="Título 2 Car"/>
    <w:basedOn w:val="26"/>
    <w:link w:val="3"/>
    <w:qFormat/>
    <w:uiPriority w:val="9"/>
    <w:rPr>
      <w:rFonts w:ascii="Georgia" w:hAnsi="Georgia" w:eastAsiaTheme="majorEastAsia" w:cstheme="majorBidi"/>
      <w:bCs/>
      <w:color w:val="1A3B47" w:themeColor="text1"/>
      <w:kern w:val="28"/>
      <w:sz w:val="24"/>
      <w:szCs w:val="26"/>
      <w14:textFill>
        <w14:solidFill>
          <w14:schemeClr w14:val="tx1"/>
        </w14:solidFill>
      </w14:textFill>
    </w:rPr>
  </w:style>
  <w:style w:type="character" w:customStyle="1" w:styleId="39">
    <w:name w:val="Título 3 Car"/>
    <w:basedOn w:val="26"/>
    <w:link w:val="4"/>
    <w:qFormat/>
    <w:uiPriority w:val="9"/>
    <w:rPr>
      <w:rFonts w:ascii="Georgia" w:hAnsi="Georgia" w:eastAsiaTheme="majorEastAsia" w:cstheme="majorBidi"/>
      <w:bCs/>
      <w:color w:val="1A3B47" w:themeColor="accent1"/>
      <w:kern w:val="28"/>
      <w:szCs w:val="24"/>
      <w14:textFill>
        <w14:solidFill>
          <w14:schemeClr w14:val="accent1"/>
        </w14:solidFill>
      </w14:textFill>
    </w:rPr>
  </w:style>
  <w:style w:type="character" w:customStyle="1" w:styleId="40">
    <w:name w:val="Título 4 Car"/>
    <w:basedOn w:val="26"/>
    <w:link w:val="5"/>
    <w:qFormat/>
    <w:uiPriority w:val="9"/>
    <w:rPr>
      <w:rFonts w:ascii="Georgia" w:hAnsi="Georgia" w:eastAsiaTheme="majorEastAsia" w:cstheme="majorBidi"/>
      <w:bCs/>
      <w:iCs/>
      <w:kern w:val="28"/>
      <w:szCs w:val="24"/>
    </w:rPr>
  </w:style>
  <w:style w:type="character" w:customStyle="1" w:styleId="41">
    <w:name w:val="Título 5 Car"/>
    <w:basedOn w:val="26"/>
    <w:link w:val="6"/>
    <w:qFormat/>
    <w:uiPriority w:val="9"/>
    <w:rPr>
      <w:rFonts w:ascii="Georgia" w:hAnsi="Georgia" w:eastAsiaTheme="majorEastAsia" w:cstheme="majorBidi"/>
      <w:kern w:val="28"/>
      <w:sz w:val="20"/>
      <w:szCs w:val="24"/>
    </w:rPr>
  </w:style>
  <w:style w:type="character" w:customStyle="1" w:styleId="42">
    <w:name w:val="Título 6 Car"/>
    <w:basedOn w:val="26"/>
    <w:link w:val="7"/>
    <w:semiHidden/>
    <w:uiPriority w:val="9"/>
    <w:rPr>
      <w:rFonts w:ascii="Georgia" w:hAnsi="Georgia" w:eastAsiaTheme="majorEastAsia" w:cstheme="majorBidi"/>
      <w:i/>
      <w:iCs/>
      <w:kern w:val="28"/>
      <w:sz w:val="20"/>
      <w:szCs w:val="24"/>
    </w:rPr>
  </w:style>
  <w:style w:type="character" w:customStyle="1" w:styleId="43">
    <w:name w:val="Título 7 Car"/>
    <w:basedOn w:val="26"/>
    <w:link w:val="8"/>
    <w:semiHidden/>
    <w:qFormat/>
    <w:uiPriority w:val="9"/>
    <w:rPr>
      <w:rFonts w:asciiTheme="majorHAnsi" w:hAnsiTheme="majorHAnsi" w:eastAsiaTheme="majorEastAsia" w:cstheme="majorBidi"/>
      <w:i/>
      <w:iCs/>
      <w:kern w:val="28"/>
      <w:sz w:val="20"/>
      <w:szCs w:val="24"/>
      <w:lang w:val="en-US"/>
    </w:rPr>
  </w:style>
  <w:style w:type="character" w:customStyle="1" w:styleId="44">
    <w:name w:val="Título 8 Car"/>
    <w:basedOn w:val="26"/>
    <w:link w:val="9"/>
    <w:semiHidden/>
    <w:qFormat/>
    <w:uiPriority w:val="9"/>
    <w:rPr>
      <w:rFonts w:asciiTheme="majorHAnsi" w:hAnsiTheme="majorHAnsi" w:eastAsiaTheme="majorEastAsia" w:cstheme="majorBidi"/>
      <w:color w:val="367A93" w:themeColor="text1" w:themeTint="BF"/>
      <w:kern w:val="28"/>
      <w:sz w:val="20"/>
      <w:szCs w:val="20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5">
    <w:name w:val="Título 9 Car"/>
    <w:basedOn w:val="26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367A93" w:themeColor="text1" w:themeTint="BF"/>
      <w:kern w:val="28"/>
      <w:sz w:val="20"/>
      <w:szCs w:val="20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46">
    <w:name w:val="Lista clara - Énfasis 11"/>
    <w:basedOn w:val="32"/>
    <w:qFormat/>
    <w:uiPriority w:val="61"/>
    <w:pPr>
      <w:spacing w:after="0" w:line="240" w:lineRule="auto"/>
    </w:pPr>
    <w:tblPr>
      <w:tblBorders>
        <w:top w:val="single" w:color="1A3B47" w:themeColor="accent1" w:sz="8" w:space="0"/>
        <w:left w:val="single" w:color="1A3B47" w:themeColor="accent1" w:sz="8" w:space="0"/>
        <w:bottom w:val="single" w:color="1A3B47" w:themeColor="accent1" w:sz="8" w:space="0"/>
        <w:right w:val="single" w:color="1A3B47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A3B47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1A3B47" w:themeColor="accent1" w:sz="6" w:space="0"/>
          <w:left w:val="single" w:color="1A3B47" w:themeColor="accent1" w:sz="8" w:space="0"/>
          <w:bottom w:val="single" w:color="1A3B47" w:themeColor="accent1" w:sz="8" w:space="0"/>
          <w:right w:val="single" w:color="1A3B47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1A3B47" w:themeColor="accent1" w:sz="8" w:space="0"/>
          <w:left w:val="single" w:color="1A3B47" w:themeColor="accent1" w:sz="8" w:space="0"/>
          <w:bottom w:val="single" w:color="1A3B47" w:themeColor="accent1" w:sz="8" w:space="0"/>
          <w:right w:val="single" w:color="1A3B47" w:themeColor="accent1" w:sz="8" w:space="0"/>
        </w:tcBorders>
      </w:tcPr>
    </w:tblStylePr>
    <w:tblStylePr w:type="band1Horz">
      <w:tcPr>
        <w:tcBorders>
          <w:top w:val="single" w:color="1A3B47" w:themeColor="accent1" w:sz="8" w:space="0"/>
          <w:left w:val="single" w:color="1A3B47" w:themeColor="accent1" w:sz="8" w:space="0"/>
          <w:bottom w:val="single" w:color="1A3B47" w:themeColor="accent1" w:sz="8" w:space="0"/>
          <w:right w:val="single" w:color="1A3B47" w:themeColor="accent1" w:sz="8" w:space="0"/>
        </w:tcBorders>
      </w:tcPr>
    </w:tblStylePr>
  </w:style>
  <w:style w:type="character" w:customStyle="1" w:styleId="47">
    <w:name w:val="Título Car"/>
    <w:basedOn w:val="26"/>
    <w:link w:val="22"/>
    <w:qFormat/>
    <w:uiPriority w:val="10"/>
    <w:rPr>
      <w:rFonts w:ascii="Georgia" w:hAnsi="Georgia" w:eastAsiaTheme="majorEastAsia" w:cstheme="majorBidi"/>
      <w:spacing w:val="-10"/>
      <w:kern w:val="28"/>
      <w:sz w:val="56"/>
      <w:szCs w:val="56"/>
    </w:rPr>
  </w:style>
  <w:style w:type="character" w:customStyle="1" w:styleId="48">
    <w:name w:val="Subtítulo Car"/>
    <w:basedOn w:val="26"/>
    <w:link w:val="20"/>
    <w:qFormat/>
    <w:uiPriority w:val="11"/>
    <w:rPr>
      <w:rFonts w:ascii="Arial" w:hAnsi="Arial" w:eastAsiaTheme="minorEastAsia"/>
      <w:color w:val="4193B1" w:themeColor="text1" w:themeTint="A6"/>
      <w:spacing w:val="15"/>
      <w:kern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9">
    <w:name w:val="Subtle Emphasis"/>
    <w:basedOn w:val="26"/>
    <w:qFormat/>
    <w:uiPriority w:val="19"/>
    <w:rPr>
      <w:rFonts w:ascii="Arial" w:hAnsi="Arial"/>
      <w:i/>
      <w:iCs/>
      <w:color w:val="367A93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0">
    <w:name w:val="Intense Emphasis"/>
    <w:basedOn w:val="26"/>
    <w:qFormat/>
    <w:uiPriority w:val="21"/>
    <w:rPr>
      <w:rFonts w:ascii="Arial" w:hAnsi="Arial"/>
      <w:i/>
      <w:iCs/>
      <w:color w:val="1A3B47" w:themeColor="accent1"/>
      <w14:textFill>
        <w14:solidFill>
          <w14:schemeClr w14:val="accent1"/>
        </w14:solidFill>
      </w14:textFill>
    </w:rPr>
  </w:style>
  <w:style w:type="paragraph" w:styleId="51">
    <w:name w:val="Quote"/>
    <w:basedOn w:val="1"/>
    <w:next w:val="1"/>
    <w:link w:val="52"/>
    <w:qFormat/>
    <w:uiPriority w:val="29"/>
    <w:pPr>
      <w:spacing w:before="200" w:after="160"/>
      <w:ind w:left="864" w:right="864"/>
      <w:jc w:val="center"/>
    </w:pPr>
    <w:rPr>
      <w:i/>
      <w:iCs/>
      <w:color w:val="367A93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2">
    <w:name w:val="Cita Car"/>
    <w:basedOn w:val="26"/>
    <w:link w:val="51"/>
    <w:uiPriority w:val="29"/>
    <w:rPr>
      <w:rFonts w:ascii="Arial" w:hAnsi="Arial" w:eastAsia="Times New Roman" w:cs="Times New Roman"/>
      <w:i/>
      <w:iCs/>
      <w:color w:val="367A93" w:themeColor="text1" w:themeTint="BF"/>
      <w:kern w:val="28"/>
      <w:sz w:val="20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3">
    <w:name w:val="Intense Quote"/>
    <w:basedOn w:val="1"/>
    <w:next w:val="1"/>
    <w:link w:val="54"/>
    <w:qFormat/>
    <w:uiPriority w:val="30"/>
    <w:pPr>
      <w:pBdr>
        <w:top w:val="single" w:color="1A3B47" w:themeColor="accent1" w:sz="4" w:space="10"/>
        <w:bottom w:val="single" w:color="1A3B47" w:themeColor="accent1" w:sz="4" w:space="10"/>
      </w:pBdr>
      <w:spacing w:before="360" w:after="360"/>
      <w:ind w:left="864" w:right="864"/>
      <w:jc w:val="center"/>
    </w:pPr>
    <w:rPr>
      <w:i/>
      <w:iCs/>
      <w:color w:val="1A3B47" w:themeColor="accent1"/>
      <w14:textFill>
        <w14:solidFill>
          <w14:schemeClr w14:val="accent1"/>
        </w14:solidFill>
      </w14:textFill>
    </w:rPr>
  </w:style>
  <w:style w:type="character" w:customStyle="1" w:styleId="54">
    <w:name w:val="Cita destacada Car"/>
    <w:basedOn w:val="26"/>
    <w:link w:val="53"/>
    <w:qFormat/>
    <w:uiPriority w:val="30"/>
    <w:rPr>
      <w:rFonts w:ascii="Arial" w:hAnsi="Arial" w:eastAsia="Times New Roman" w:cs="Times New Roman"/>
      <w:i/>
      <w:iCs/>
      <w:color w:val="1A3B47" w:themeColor="accent1"/>
      <w:kern w:val="28"/>
      <w:sz w:val="20"/>
      <w:szCs w:val="24"/>
      <w14:textFill>
        <w14:solidFill>
          <w14:schemeClr w14:val="accent1"/>
        </w14:solidFill>
      </w14:textFill>
    </w:rPr>
  </w:style>
  <w:style w:type="character" w:customStyle="1" w:styleId="55">
    <w:name w:val="Subtle Reference"/>
    <w:basedOn w:val="26"/>
    <w:qFormat/>
    <w:uiPriority w:val="31"/>
    <w:rPr>
      <w:rFonts w:ascii="Arial" w:hAnsi="Arial"/>
      <w:smallCaps/>
      <w:color w:val="4193B1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6">
    <w:name w:val="Intense Reference"/>
    <w:basedOn w:val="26"/>
    <w:qFormat/>
    <w:uiPriority w:val="32"/>
    <w:rPr>
      <w:rFonts w:ascii="Arial" w:hAnsi="Arial"/>
      <w:b/>
      <w:bCs/>
      <w:smallCaps/>
      <w:color w:val="1A3B47" w:themeColor="accent1"/>
      <w:spacing w:val="5"/>
      <w14:textFill>
        <w14:solidFill>
          <w14:schemeClr w14:val="accent1"/>
        </w14:solidFill>
      </w14:textFill>
    </w:rPr>
  </w:style>
  <w:style w:type="character" w:customStyle="1" w:styleId="57">
    <w:name w:val="Book Title"/>
    <w:basedOn w:val="26"/>
    <w:qFormat/>
    <w:uiPriority w:val="33"/>
    <w:rPr>
      <w:rFonts w:ascii="Arial" w:hAnsi="Arial"/>
      <w:b/>
      <w:bCs/>
      <w:i/>
      <w:iCs/>
      <w:spacing w:val="5"/>
    </w:rPr>
  </w:style>
  <w:style w:type="character" w:customStyle="1" w:styleId="58">
    <w:name w:val="Unresolved Mention"/>
    <w:basedOn w:val="2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Personalizado 19">
      <a:dk1>
        <a:srgbClr val="1A3B47"/>
      </a:dk1>
      <a:lt1>
        <a:srgbClr val="FFFFFF"/>
      </a:lt1>
      <a:dk2>
        <a:srgbClr val="FDE3D3"/>
      </a:dk2>
      <a:lt2>
        <a:srgbClr val="E7E6E6"/>
      </a:lt2>
      <a:accent1>
        <a:srgbClr val="1A3B47"/>
      </a:accent1>
      <a:accent2>
        <a:srgbClr val="7874B3"/>
      </a:accent2>
      <a:accent3>
        <a:srgbClr val="E88AA2"/>
      </a:accent3>
      <a:accent4>
        <a:srgbClr val="79C5B3"/>
      </a:accent4>
      <a:accent5>
        <a:srgbClr val="639FCB"/>
      </a:accent5>
      <a:accent6>
        <a:srgbClr val="7874B3"/>
      </a:accent6>
      <a:hlink>
        <a:srgbClr val="E88AA2"/>
      </a:hlink>
      <a:folHlink>
        <a:srgbClr val="F7AC6F"/>
      </a:folHlink>
    </a:clrScheme>
    <a:fontScheme name="Personalizado 6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E151A4-6F8F-42A8-A4EE-E965CF42C3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Minsait</Company>
  <Pages>4</Pages>
  <Words>63</Words>
  <Characters>350</Characters>
  <Lines>2</Lines>
  <Paragraphs>1</Paragraphs>
  <TotalTime>1</TotalTime>
  <ScaleCrop>false</ScaleCrop>
  <LinksUpToDate>false</LinksUpToDate>
  <CharactersWithSpaces>412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2019-02-28T15:57:00Z</dcterms:created>
  <dc:creator>Pablo Navarro</dc:creator>
  <cp:lastModifiedBy>matorrest</cp:lastModifiedBy>
  <cp:lastPrinted>2018-09-06T10:10:00Z</cp:lastPrinted>
  <dcterms:modified xsi:type="dcterms:W3CDTF">2019-06-13T09:33:25Z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